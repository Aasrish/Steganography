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03" w:rsidRPr="00E6057C" w:rsidRDefault="00406303" w:rsidP="00E6057C">
      <w:pPr>
        <w:spacing w:line="20" w:lineRule="atLeast"/>
        <w:contextualSpacing/>
        <w:rPr>
          <w:sz w:val="2"/>
          <w:szCs w:val="2"/>
        </w:rPr>
      </w:pP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</w:t>
      </w:r>
      <w:r w:rsidRPr="00E6057C">
        <w:rPr>
          <w:color w:val="5E605E"/>
          <w:sz w:val="2"/>
          <w:szCs w:val="2"/>
        </w:rPr>
        <w:t>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</w:t>
      </w:r>
      <w:r w:rsidRPr="00E6057C">
        <w:rPr>
          <w:color w:val="8B938F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1010101010101010101010101010101010101010</w:t>
      </w:r>
      <w:r w:rsidRPr="00E6057C">
        <w:rPr>
          <w:color w:val="F6F7F6"/>
          <w:sz w:val="2"/>
          <w:szCs w:val="2"/>
        </w:rPr>
        <w:t>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8B938F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8B938F"/>
          <w:sz w:val="2"/>
          <w:szCs w:val="2"/>
        </w:rPr>
        <w:t>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10101010101010101010101010101010101010101010101010101010101010101010101010101010101</w:t>
      </w:r>
      <w:r w:rsidRPr="00E6057C">
        <w:rPr>
          <w:color w:val="5E605E"/>
          <w:sz w:val="2"/>
          <w:szCs w:val="2"/>
        </w:rPr>
        <w:t>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1010101010101010101010101010101010101010101010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101010101010101010101010101</w:t>
      </w:r>
      <w:r w:rsidRPr="00E6057C">
        <w:rPr>
          <w:color w:val="8B938F"/>
          <w:sz w:val="2"/>
          <w:szCs w:val="2"/>
        </w:rPr>
        <w:t>0101010</w:t>
      </w:r>
      <w:r w:rsidRPr="00E6057C">
        <w:rPr>
          <w:color w:val="707A74"/>
          <w:sz w:val="2"/>
          <w:szCs w:val="2"/>
        </w:rPr>
        <w:t>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5E605E"/>
          <w:sz w:val="2"/>
          <w:szCs w:val="2"/>
        </w:rPr>
        <w:t>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1010101010101010101010101010101010101010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8B938F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707A74"/>
          <w:sz w:val="2"/>
          <w:szCs w:val="2"/>
        </w:rPr>
        <w:t>101010101010101010101010101010101010101010101010101010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</w:t>
      </w:r>
      <w:r w:rsidRPr="00E6057C">
        <w:rPr>
          <w:color w:val="5E605E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101010101010101010101010</w:t>
      </w:r>
      <w:r w:rsidRPr="00E6057C">
        <w:rPr>
          <w:color w:val="707A74"/>
          <w:sz w:val="2"/>
          <w:szCs w:val="2"/>
        </w:rPr>
        <w:t>1010101010101</w:t>
      </w:r>
      <w:r w:rsidRPr="00E6057C">
        <w:rPr>
          <w:color w:val="707A74"/>
          <w:sz w:val="2"/>
          <w:szCs w:val="2"/>
        </w:rPr>
        <w:t>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5E605E"/>
          <w:sz w:val="2"/>
          <w:szCs w:val="2"/>
        </w:rPr>
        <w:t>1010101</w:t>
      </w:r>
      <w:r w:rsidRPr="00E6057C">
        <w:rPr>
          <w:color w:val="5E605E"/>
          <w:sz w:val="2"/>
          <w:szCs w:val="2"/>
        </w:rPr>
        <w:t>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</w:t>
      </w:r>
      <w:r w:rsidRPr="00E6057C">
        <w:rPr>
          <w:color w:val="707A74"/>
          <w:sz w:val="2"/>
          <w:szCs w:val="2"/>
        </w:rPr>
        <w:t>101010101010101010101010101010101010101010101010101010101010101010</w:t>
      </w:r>
      <w:r w:rsidRPr="00E6057C">
        <w:rPr>
          <w:color w:val="707A74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10101010101010101010101010101010101010101010101010101010101010</w:t>
      </w:r>
      <w:r w:rsidRPr="00E6057C">
        <w:rPr>
          <w:color w:val="8B938F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10101010101</w:t>
      </w:r>
      <w:r w:rsidRPr="00E6057C">
        <w:rPr>
          <w:color w:val="5E605E"/>
          <w:sz w:val="2"/>
          <w:szCs w:val="2"/>
        </w:rPr>
        <w:t>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</w:t>
      </w:r>
      <w:r w:rsidRPr="00E6057C">
        <w:rPr>
          <w:color w:val="5E605E"/>
          <w:sz w:val="2"/>
          <w:szCs w:val="2"/>
        </w:rPr>
        <w:t>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</w:t>
      </w:r>
      <w:r w:rsidRPr="00E6057C">
        <w:rPr>
          <w:color w:val="AAF2E6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101010101010101010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101010101010101010101010101010101010101010101010101010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AAF2E6"/>
          <w:sz w:val="2"/>
          <w:szCs w:val="2"/>
        </w:rPr>
        <w:t>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101010101010101010101010101010101010101010101010</w:t>
      </w:r>
      <w:r w:rsidRPr="00E6057C">
        <w:rPr>
          <w:color w:val="8B938F"/>
          <w:sz w:val="2"/>
          <w:szCs w:val="2"/>
        </w:rPr>
        <w:t>10101010101010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10101010101010101010101</w:t>
      </w:r>
      <w:r w:rsidRPr="00E6057C">
        <w:rPr>
          <w:color w:val="707A74"/>
          <w:sz w:val="2"/>
          <w:szCs w:val="2"/>
        </w:rPr>
        <w:t>0101010101010101010</w:t>
      </w:r>
      <w:r w:rsidRPr="00E6057C">
        <w:rPr>
          <w:color w:val="8B938F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</w:t>
      </w:r>
      <w:r w:rsidRPr="00E6057C">
        <w:rPr>
          <w:color w:val="AAF2E6"/>
          <w:sz w:val="2"/>
          <w:szCs w:val="2"/>
        </w:rPr>
        <w:t>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101010101010101010101010101010101010101010101010101010101010101010101010101010101</w:t>
      </w:r>
      <w:r w:rsidRPr="00E6057C">
        <w:rPr>
          <w:color w:val="AAF2E6"/>
          <w:sz w:val="2"/>
          <w:szCs w:val="2"/>
        </w:rPr>
        <w:t>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2F2F2D"/>
          <w:sz w:val="2"/>
          <w:szCs w:val="2"/>
        </w:rPr>
        <w:t>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101</w:t>
      </w:r>
      <w:r w:rsidRPr="00E6057C">
        <w:rPr>
          <w:color w:val="AAF2E6"/>
          <w:sz w:val="2"/>
          <w:szCs w:val="2"/>
        </w:rPr>
        <w:t>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</w:t>
      </w:r>
      <w:r w:rsidRPr="00E6057C">
        <w:rPr>
          <w:color w:val="5E605E"/>
          <w:sz w:val="2"/>
          <w:szCs w:val="2"/>
        </w:rPr>
        <w:t>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</w:t>
      </w:r>
      <w:r w:rsidRPr="00E6057C">
        <w:rPr>
          <w:color w:val="AAF2E6"/>
          <w:sz w:val="2"/>
          <w:szCs w:val="2"/>
        </w:rPr>
        <w:t>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</w:t>
      </w:r>
      <w:r w:rsidRPr="00E6057C">
        <w:rPr>
          <w:color w:val="505250"/>
          <w:sz w:val="2"/>
          <w:szCs w:val="2"/>
        </w:rPr>
        <w:t>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</w:t>
      </w:r>
      <w:r w:rsidRPr="00E6057C">
        <w:rPr>
          <w:color w:val="AAF2E6"/>
          <w:sz w:val="2"/>
          <w:szCs w:val="2"/>
        </w:rPr>
        <w:t>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</w:t>
      </w:r>
      <w:r w:rsidRPr="00E6057C">
        <w:rPr>
          <w:color w:val="F6F7F6"/>
          <w:sz w:val="2"/>
          <w:szCs w:val="2"/>
        </w:rPr>
        <w:t>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</w:t>
      </w:r>
      <w:r w:rsidRPr="00E6057C">
        <w:rPr>
          <w:color w:val="AAF2E6"/>
          <w:sz w:val="2"/>
          <w:szCs w:val="2"/>
        </w:rPr>
        <w:t>101010101010101010101010101010101010101010101010101010101010101010101010101010101010</w:t>
      </w:r>
      <w:r w:rsidRPr="00E6057C">
        <w:rPr>
          <w:color w:val="AAF2E6"/>
          <w:sz w:val="2"/>
          <w:szCs w:val="2"/>
        </w:rPr>
        <w:t>1010101010101010101010101010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10101010101010101010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10101010101010101</w:t>
      </w:r>
      <w:r w:rsidRPr="00E6057C">
        <w:rPr>
          <w:color w:val="8EE1CA"/>
          <w:sz w:val="2"/>
          <w:szCs w:val="2"/>
        </w:rPr>
        <w:t>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</w:t>
      </w:r>
      <w:r w:rsidRPr="00E6057C">
        <w:rPr>
          <w:color w:val="AAF2E6"/>
          <w:sz w:val="2"/>
          <w:szCs w:val="2"/>
        </w:rPr>
        <w:t>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</w:t>
      </w:r>
      <w:r w:rsidRPr="00E6057C">
        <w:rPr>
          <w:color w:val="F6F7F6"/>
          <w:sz w:val="2"/>
          <w:szCs w:val="2"/>
        </w:rPr>
        <w:t>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</w:t>
      </w:r>
      <w:r w:rsidRPr="00E6057C">
        <w:rPr>
          <w:color w:val="AAF2E6"/>
          <w:sz w:val="2"/>
          <w:szCs w:val="2"/>
        </w:rPr>
        <w:t>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101010101010101010101010101010101010101010101010101010101010101010101010101010</w:t>
      </w:r>
      <w:r w:rsidRPr="00E6057C">
        <w:rPr>
          <w:color w:val="F6F7F6"/>
          <w:sz w:val="2"/>
          <w:szCs w:val="2"/>
        </w:rPr>
        <w:t>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</w:t>
      </w:r>
      <w:r w:rsidRPr="00E6057C">
        <w:rPr>
          <w:color w:val="AAF2E6"/>
          <w:sz w:val="2"/>
          <w:szCs w:val="2"/>
        </w:rPr>
        <w:t>010</w:t>
      </w:r>
      <w:r w:rsidRPr="00E6057C">
        <w:rPr>
          <w:color w:val="8EE1CA"/>
          <w:sz w:val="2"/>
          <w:szCs w:val="2"/>
        </w:rPr>
        <w:t>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</w:t>
      </w:r>
      <w:r w:rsidRPr="00E6057C">
        <w:rPr>
          <w:color w:val="F6F7F6"/>
          <w:sz w:val="2"/>
          <w:szCs w:val="2"/>
        </w:rPr>
        <w:t>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AAF2E6"/>
          <w:sz w:val="2"/>
          <w:szCs w:val="2"/>
        </w:rPr>
        <w:t>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101010101010101010101010101010101010101010101010101010</w:t>
      </w:r>
      <w:r w:rsidRPr="00E6057C">
        <w:rPr>
          <w:color w:val="8EE1CA"/>
          <w:sz w:val="2"/>
          <w:szCs w:val="2"/>
        </w:rPr>
        <w:t>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</w:t>
      </w:r>
      <w:r w:rsidRPr="00E6057C">
        <w:rPr>
          <w:color w:val="8B938F"/>
          <w:sz w:val="2"/>
          <w:szCs w:val="2"/>
        </w:rPr>
        <w:t>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</w:t>
      </w:r>
      <w:r w:rsidRPr="00E6057C">
        <w:rPr>
          <w:color w:val="AAF2E6"/>
          <w:sz w:val="2"/>
          <w:szCs w:val="2"/>
        </w:rPr>
        <w:t>1010101010101010</w:t>
      </w:r>
      <w:r w:rsidRPr="00E6057C">
        <w:rPr>
          <w:color w:val="8B938F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101</w:t>
      </w:r>
      <w:r w:rsidRPr="00E6057C">
        <w:rPr>
          <w:color w:val="707A74"/>
          <w:sz w:val="2"/>
          <w:szCs w:val="2"/>
        </w:rPr>
        <w:t>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101010101010101010101010101010101010101010101010101010101010101010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</w:t>
      </w:r>
      <w:r w:rsidRPr="00E6057C">
        <w:rPr>
          <w:color w:val="F6F7F6"/>
          <w:sz w:val="2"/>
          <w:szCs w:val="2"/>
        </w:rPr>
        <w:t>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</w:t>
      </w:r>
      <w:r w:rsidRPr="00E6057C">
        <w:rPr>
          <w:color w:val="AAF2E6"/>
          <w:sz w:val="2"/>
          <w:szCs w:val="2"/>
        </w:rPr>
        <w:t>101010101010101010101010101010101010101010101010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</w:t>
      </w:r>
      <w:r w:rsidRPr="00E6057C">
        <w:rPr>
          <w:color w:val="F6F7F6"/>
          <w:sz w:val="2"/>
          <w:szCs w:val="2"/>
        </w:rPr>
        <w:t>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</w:t>
      </w:r>
      <w:r w:rsidRPr="00E6057C">
        <w:rPr>
          <w:color w:val="AAF2E6"/>
          <w:sz w:val="2"/>
          <w:szCs w:val="2"/>
        </w:rPr>
        <w:t>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101</w:t>
      </w:r>
      <w:r w:rsidRPr="00E6057C">
        <w:rPr>
          <w:color w:val="8EE1CA"/>
          <w:sz w:val="2"/>
          <w:szCs w:val="2"/>
        </w:rPr>
        <w:t>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</w:t>
      </w:r>
      <w:r w:rsidRPr="00E6057C">
        <w:rPr>
          <w:color w:val="2F2F2D"/>
          <w:sz w:val="2"/>
          <w:szCs w:val="2"/>
        </w:rPr>
        <w:t>01010101010101010101010101010101010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2F2F2D"/>
          <w:sz w:val="2"/>
          <w:szCs w:val="2"/>
        </w:rPr>
        <w:t>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  <w:r w:rsidRPr="00E6057C">
        <w:rPr>
          <w:color w:val="8B938F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AAF2E6"/>
          <w:sz w:val="2"/>
          <w:szCs w:val="2"/>
        </w:rPr>
        <w:t>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</w:t>
      </w:r>
      <w:r w:rsidRPr="00E6057C">
        <w:rPr>
          <w:color w:val="8EE1CA"/>
          <w:sz w:val="2"/>
          <w:szCs w:val="2"/>
        </w:rPr>
        <w:t>101010101010101010101010101010101010101010101010101010</w:t>
      </w:r>
      <w:r w:rsidRPr="00E6057C">
        <w:rPr>
          <w:color w:val="8EE1CA"/>
          <w:sz w:val="2"/>
          <w:szCs w:val="2"/>
        </w:rPr>
        <w:t>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</w:t>
      </w:r>
      <w:r w:rsidRPr="00E6057C">
        <w:rPr>
          <w:color w:val="F6F7F6"/>
          <w:sz w:val="2"/>
          <w:szCs w:val="2"/>
        </w:rPr>
        <w:t>010101010</w:t>
      </w:r>
      <w:r w:rsidRPr="00E6057C">
        <w:rPr>
          <w:color w:val="8B938F"/>
          <w:sz w:val="2"/>
          <w:szCs w:val="2"/>
        </w:rPr>
        <w:t>10101010101010101010101010</w:t>
      </w:r>
      <w:r w:rsidRPr="00E6057C">
        <w:rPr>
          <w:color w:val="AAF2E6"/>
          <w:sz w:val="2"/>
          <w:szCs w:val="2"/>
        </w:rPr>
        <w:t>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</w:t>
      </w:r>
      <w:r w:rsidRPr="00E6057C">
        <w:rPr>
          <w:color w:val="8EE1CA"/>
          <w:sz w:val="2"/>
          <w:szCs w:val="2"/>
        </w:rPr>
        <w:t>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</w:t>
      </w:r>
      <w:r w:rsidRPr="00E6057C">
        <w:rPr>
          <w:color w:val="2F2F2D"/>
          <w:sz w:val="2"/>
          <w:szCs w:val="2"/>
        </w:rPr>
        <w:t>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AAF2E6"/>
          <w:sz w:val="2"/>
          <w:szCs w:val="2"/>
        </w:rPr>
        <w:t>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</w:t>
      </w:r>
      <w:r w:rsidRPr="00E6057C">
        <w:rPr>
          <w:color w:val="707A74"/>
          <w:sz w:val="2"/>
          <w:szCs w:val="2"/>
        </w:rPr>
        <w:t>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</w:t>
      </w:r>
      <w:r w:rsidRPr="00E6057C">
        <w:rPr>
          <w:color w:val="F6F7F6"/>
          <w:sz w:val="2"/>
          <w:szCs w:val="2"/>
        </w:rPr>
        <w:t>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</w:t>
      </w:r>
      <w:r w:rsidRPr="00E6057C">
        <w:rPr>
          <w:color w:val="8B938F"/>
          <w:sz w:val="2"/>
          <w:szCs w:val="2"/>
        </w:rPr>
        <w:t>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</w:t>
      </w:r>
      <w:r w:rsidRPr="00E6057C">
        <w:rPr>
          <w:color w:val="F6F7F6"/>
          <w:sz w:val="2"/>
          <w:szCs w:val="2"/>
        </w:rPr>
        <w:t>01010101010101010101010101010101010101010101010101010101010101010101010101010</w:t>
      </w:r>
      <w:r w:rsidRPr="00E6057C">
        <w:rPr>
          <w:color w:val="8B938F"/>
          <w:sz w:val="2"/>
          <w:szCs w:val="2"/>
        </w:rPr>
        <w:t>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10101010101010101010101010101010101010</w:t>
      </w:r>
      <w:r w:rsidRPr="00E6057C">
        <w:rPr>
          <w:color w:val="8EE1CA"/>
          <w:sz w:val="2"/>
          <w:szCs w:val="2"/>
        </w:rPr>
        <w:t>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</w:t>
      </w:r>
      <w:r w:rsidRPr="00E6057C">
        <w:rPr>
          <w:color w:val="F6F7F6"/>
          <w:sz w:val="2"/>
          <w:szCs w:val="2"/>
        </w:rPr>
        <w:t>0101010101010101010101010101010</w:t>
      </w:r>
      <w:r w:rsidRPr="00E6057C">
        <w:rPr>
          <w:color w:val="8B938F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</w:t>
      </w:r>
      <w:r w:rsidRPr="00E6057C">
        <w:rPr>
          <w:color w:val="8EE1CA"/>
          <w:sz w:val="2"/>
          <w:szCs w:val="2"/>
        </w:rPr>
        <w:t>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10101010101010101010101010101010101010101010101</w:t>
      </w:r>
      <w:r w:rsidRPr="00E6057C">
        <w:rPr>
          <w:color w:val="505250"/>
          <w:sz w:val="2"/>
          <w:szCs w:val="2"/>
        </w:rPr>
        <w:t>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8B938F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</w:t>
      </w:r>
      <w:r w:rsidRPr="00E6057C">
        <w:rPr>
          <w:color w:val="2F2F2D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8B938F"/>
          <w:sz w:val="2"/>
          <w:szCs w:val="2"/>
        </w:rPr>
        <w:t>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</w:t>
      </w:r>
      <w:r w:rsidRPr="00E6057C">
        <w:rPr>
          <w:color w:val="AAF2E6"/>
          <w:sz w:val="2"/>
          <w:szCs w:val="2"/>
        </w:rPr>
        <w:t>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</w:t>
      </w:r>
      <w:r w:rsidRPr="00E6057C">
        <w:rPr>
          <w:color w:val="F6F7F6"/>
          <w:sz w:val="2"/>
          <w:szCs w:val="2"/>
        </w:rPr>
        <w:t>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101010101010101010101010</w:t>
      </w:r>
      <w:r w:rsidRPr="00E6057C">
        <w:rPr>
          <w:color w:val="AAF2E6"/>
          <w:sz w:val="2"/>
          <w:szCs w:val="2"/>
        </w:rPr>
        <w:t>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505250"/>
          <w:sz w:val="2"/>
          <w:szCs w:val="2"/>
        </w:rPr>
        <w:t>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</w:t>
      </w:r>
      <w:r w:rsidRPr="00E6057C">
        <w:rPr>
          <w:color w:val="F6F7F6"/>
          <w:sz w:val="2"/>
          <w:szCs w:val="2"/>
        </w:rPr>
        <w:t>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8B938F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</w:t>
      </w:r>
      <w:r w:rsidRPr="00E6057C">
        <w:rPr>
          <w:color w:val="F6F7F6"/>
          <w:sz w:val="2"/>
          <w:szCs w:val="2"/>
        </w:rPr>
        <w:t>010101010101010101010101010101010101010101010101010</w:t>
      </w:r>
      <w:r w:rsidRPr="00E6057C">
        <w:rPr>
          <w:color w:val="8B938F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AAF2E6"/>
          <w:sz w:val="2"/>
          <w:szCs w:val="2"/>
        </w:rPr>
        <w:t>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</w:t>
      </w:r>
      <w:r w:rsidRPr="00E6057C">
        <w:rPr>
          <w:color w:val="8EE1CA"/>
          <w:sz w:val="2"/>
          <w:szCs w:val="2"/>
        </w:rPr>
        <w:t>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10101010101010101010101010101</w:t>
      </w:r>
      <w:r w:rsidRPr="00E6057C">
        <w:rPr>
          <w:color w:val="505250"/>
          <w:sz w:val="2"/>
          <w:szCs w:val="2"/>
        </w:rPr>
        <w:t>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F6F7F6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10101010101010101010101010101010101010101010101010101010101010101010101010101010101010101010101010101010101010101010101010</w:t>
      </w:r>
      <w:r w:rsidRPr="00E6057C">
        <w:rPr>
          <w:color w:val="8EE1CA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</w:t>
      </w:r>
      <w:r w:rsidRPr="00E6057C">
        <w:rPr>
          <w:color w:val="AAF2E6"/>
          <w:sz w:val="2"/>
          <w:szCs w:val="2"/>
        </w:rPr>
        <w:t>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</w:t>
      </w:r>
      <w:r w:rsidRPr="00E6057C">
        <w:rPr>
          <w:color w:val="5E605E"/>
          <w:sz w:val="2"/>
          <w:szCs w:val="2"/>
        </w:rPr>
        <w:t>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101010101010101010101010101010101010</w:t>
      </w:r>
      <w:r w:rsidRPr="00E6057C">
        <w:rPr>
          <w:color w:val="505250"/>
          <w:sz w:val="2"/>
          <w:szCs w:val="2"/>
        </w:rPr>
        <w:t>1010101</w:t>
      </w:r>
      <w:r w:rsidRPr="00E6057C">
        <w:rPr>
          <w:color w:val="505250"/>
          <w:sz w:val="2"/>
          <w:szCs w:val="2"/>
        </w:rPr>
        <w:t>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8B938F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</w:t>
      </w:r>
      <w:r w:rsidRPr="00E6057C">
        <w:rPr>
          <w:color w:val="8EE1CA"/>
          <w:sz w:val="2"/>
          <w:szCs w:val="2"/>
        </w:rPr>
        <w:t>0101010101010101010101010101010101010101010101010101010101010101010101010101010101010101010101010101010101010101010101010101010101010101010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</w:t>
      </w:r>
      <w:r w:rsidRPr="00E6057C">
        <w:rPr>
          <w:color w:val="2F2F2D"/>
          <w:sz w:val="2"/>
          <w:szCs w:val="2"/>
        </w:rPr>
        <w:t>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F2F2D"/>
          <w:sz w:val="2"/>
          <w:szCs w:val="2"/>
        </w:rPr>
        <w:t>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505250"/>
          <w:sz w:val="2"/>
          <w:szCs w:val="2"/>
        </w:rPr>
        <w:t>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2F2F2D"/>
          <w:sz w:val="2"/>
          <w:szCs w:val="2"/>
        </w:rPr>
        <w:t>101010101010101010101010101010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</w:t>
      </w:r>
      <w:r w:rsidRPr="00E6057C">
        <w:rPr>
          <w:color w:val="F6F7F6"/>
          <w:sz w:val="2"/>
          <w:szCs w:val="2"/>
        </w:rPr>
        <w:t>01010101010101010101010</w:t>
      </w:r>
      <w:r w:rsidRPr="00E6057C">
        <w:rPr>
          <w:color w:val="8B938F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</w:t>
      </w:r>
      <w:r w:rsidRPr="00E6057C">
        <w:rPr>
          <w:color w:val="8EE1CA"/>
          <w:sz w:val="2"/>
          <w:szCs w:val="2"/>
        </w:rPr>
        <w:t>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</w:t>
      </w:r>
      <w:r w:rsidRPr="00E6057C">
        <w:rPr>
          <w:color w:val="505250"/>
          <w:sz w:val="2"/>
          <w:szCs w:val="2"/>
        </w:rPr>
        <w:t>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1010101010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2F2F2D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1010101010101010101010101010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101010101010101010101010101</w:t>
      </w:r>
      <w:r w:rsidRPr="00E6057C">
        <w:rPr>
          <w:color w:val="AAF2E6"/>
          <w:sz w:val="2"/>
          <w:szCs w:val="2"/>
        </w:rPr>
        <w:t>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</w:t>
      </w:r>
      <w:r w:rsidRPr="00E6057C">
        <w:rPr>
          <w:color w:val="2F2F2D"/>
          <w:sz w:val="2"/>
          <w:szCs w:val="2"/>
        </w:rPr>
        <w:t>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</w:t>
      </w:r>
      <w:r w:rsidRPr="00E6057C">
        <w:rPr>
          <w:color w:val="8B938F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</w:t>
      </w:r>
      <w:r w:rsidRPr="00E6057C">
        <w:rPr>
          <w:color w:val="2F2F2D"/>
          <w:sz w:val="2"/>
          <w:szCs w:val="2"/>
        </w:rPr>
        <w:t>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2F2F2D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</w:t>
      </w:r>
      <w:r w:rsidRPr="00E6057C">
        <w:rPr>
          <w:color w:val="F6F7F6"/>
          <w:sz w:val="2"/>
          <w:szCs w:val="2"/>
        </w:rPr>
        <w:t>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10101010101010101010101010101010101010101010101010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</w:t>
      </w:r>
      <w:r w:rsidRPr="00E6057C">
        <w:rPr>
          <w:color w:val="F6F7F6"/>
          <w:sz w:val="2"/>
          <w:szCs w:val="2"/>
        </w:rPr>
        <w:t>01010101010101010101010101010101010101010101010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</w:t>
      </w:r>
      <w:r w:rsidRPr="00E6057C">
        <w:rPr>
          <w:color w:val="8EE1CA"/>
          <w:sz w:val="2"/>
          <w:szCs w:val="2"/>
        </w:rPr>
        <w:t>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10101010101010101010101010101010101</w:t>
      </w:r>
      <w:r w:rsidRPr="00E6057C">
        <w:rPr>
          <w:color w:val="505250"/>
          <w:sz w:val="2"/>
          <w:szCs w:val="2"/>
        </w:rPr>
        <w:t>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2F2F2D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101010101010101010101010101010101010101010101010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1010101010101010101010101010101010101010101</w:t>
      </w:r>
      <w:r w:rsidRPr="00E6057C">
        <w:rPr>
          <w:color w:val="707A74"/>
          <w:sz w:val="2"/>
          <w:szCs w:val="2"/>
        </w:rPr>
        <w:t>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101010101010101010101010101010101010101010101010101010101010101010101010101010101010</w:t>
      </w:r>
      <w:r w:rsidRPr="00E6057C">
        <w:rPr>
          <w:color w:val="75D5B2"/>
          <w:sz w:val="2"/>
          <w:szCs w:val="2"/>
        </w:rPr>
        <w:t>1010101010101010101010101010101010101010101010101010101010101010</w:t>
      </w:r>
      <w:r w:rsidRPr="00E6057C">
        <w:rPr>
          <w:color w:val="60C99B"/>
          <w:sz w:val="2"/>
          <w:szCs w:val="2"/>
        </w:rPr>
        <w:t>1</w:t>
      </w:r>
      <w:r w:rsidRPr="00E6057C">
        <w:rPr>
          <w:color w:val="60C99B"/>
          <w:sz w:val="2"/>
          <w:szCs w:val="2"/>
        </w:rPr>
        <w:t>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</w:t>
      </w:r>
      <w:r w:rsidRPr="00E6057C">
        <w:rPr>
          <w:color w:val="8EE1CA"/>
          <w:sz w:val="2"/>
          <w:szCs w:val="2"/>
        </w:rPr>
        <w:t>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</w:t>
      </w:r>
      <w:r w:rsidRPr="00E6057C">
        <w:rPr>
          <w:color w:val="2F2F2D"/>
          <w:sz w:val="2"/>
          <w:szCs w:val="2"/>
        </w:rPr>
        <w:t>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10101010101010101010101010101010101010101010101010101010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</w:t>
      </w:r>
      <w:r w:rsidRPr="00E6057C">
        <w:rPr>
          <w:color w:val="F6F7F6"/>
          <w:sz w:val="2"/>
          <w:szCs w:val="2"/>
        </w:rPr>
        <w:t>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</w:t>
      </w:r>
      <w:r w:rsidRPr="00E6057C">
        <w:rPr>
          <w:color w:val="2F2F2D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10101010101010101010101010101010101010101010101010101010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</w:t>
      </w:r>
      <w:r w:rsidRPr="00E6057C">
        <w:rPr>
          <w:color w:val="F6F7F6"/>
          <w:sz w:val="2"/>
          <w:szCs w:val="2"/>
        </w:rPr>
        <w:t>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</w:t>
      </w:r>
      <w:r w:rsidRPr="00E6057C">
        <w:rPr>
          <w:color w:val="8EE1CA"/>
          <w:sz w:val="2"/>
          <w:szCs w:val="2"/>
        </w:rPr>
        <w:t>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</w:t>
      </w:r>
      <w:r w:rsidRPr="00E6057C">
        <w:rPr>
          <w:color w:val="8EE1CA"/>
          <w:sz w:val="2"/>
          <w:szCs w:val="2"/>
        </w:rPr>
        <w:t>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</w:t>
      </w:r>
      <w:r w:rsidRPr="00E6057C">
        <w:rPr>
          <w:color w:val="F6F7F6"/>
          <w:sz w:val="2"/>
          <w:szCs w:val="2"/>
        </w:rPr>
        <w:t>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</w:t>
      </w:r>
      <w:r w:rsidRPr="00E6057C">
        <w:rPr>
          <w:color w:val="8EE1CA"/>
          <w:sz w:val="2"/>
          <w:szCs w:val="2"/>
        </w:rPr>
        <w:t>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</w:t>
      </w:r>
      <w:r w:rsidRPr="00E6057C">
        <w:rPr>
          <w:color w:val="75D5B2"/>
          <w:sz w:val="2"/>
          <w:szCs w:val="2"/>
        </w:rPr>
        <w:t>10101</w:t>
      </w:r>
      <w:r w:rsidRPr="00E6057C">
        <w:rPr>
          <w:color w:val="75D5B2"/>
          <w:sz w:val="2"/>
          <w:szCs w:val="2"/>
        </w:rPr>
        <w:t>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</w:t>
      </w:r>
      <w:r w:rsidRPr="00E6057C">
        <w:rPr>
          <w:color w:val="414441"/>
          <w:sz w:val="2"/>
          <w:szCs w:val="2"/>
        </w:rPr>
        <w:t>0101010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</w:t>
      </w:r>
      <w:r w:rsidRPr="00E6057C">
        <w:rPr>
          <w:color w:val="75D5B2"/>
          <w:sz w:val="2"/>
          <w:szCs w:val="2"/>
        </w:rPr>
        <w:t>101010101010101010101010101010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</w:t>
      </w:r>
      <w:r w:rsidRPr="00E6057C">
        <w:rPr>
          <w:color w:val="2F2F2D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</w:t>
      </w:r>
      <w:r w:rsidRPr="00E6057C">
        <w:rPr>
          <w:color w:val="8EE1CA"/>
          <w:sz w:val="2"/>
          <w:szCs w:val="2"/>
        </w:rPr>
        <w:t>01010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</w:t>
      </w:r>
      <w:r w:rsidRPr="00E6057C">
        <w:rPr>
          <w:color w:val="5E605E"/>
          <w:sz w:val="2"/>
          <w:szCs w:val="2"/>
        </w:rPr>
        <w:t>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</w:t>
      </w:r>
      <w:r w:rsidRPr="00E6057C">
        <w:rPr>
          <w:color w:val="8EE1CA"/>
          <w:sz w:val="2"/>
          <w:szCs w:val="2"/>
        </w:rPr>
        <w:t>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</w:t>
      </w:r>
      <w:r w:rsidRPr="00E6057C">
        <w:rPr>
          <w:color w:val="2F2F2D"/>
          <w:sz w:val="2"/>
          <w:szCs w:val="2"/>
        </w:rPr>
        <w:t>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</w:t>
      </w:r>
      <w:r w:rsidRPr="00E6057C">
        <w:rPr>
          <w:color w:val="F6F7F6"/>
          <w:sz w:val="2"/>
          <w:szCs w:val="2"/>
        </w:rPr>
        <w:t>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</w:t>
      </w:r>
      <w:r w:rsidRPr="00E6057C">
        <w:rPr>
          <w:color w:val="F6F7F6"/>
          <w:sz w:val="2"/>
          <w:szCs w:val="2"/>
        </w:rPr>
        <w:t>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505250"/>
          <w:sz w:val="2"/>
          <w:szCs w:val="2"/>
        </w:rPr>
        <w:t>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</w:t>
      </w:r>
      <w:r w:rsidRPr="00E6057C">
        <w:rPr>
          <w:color w:val="707A74"/>
          <w:sz w:val="2"/>
          <w:szCs w:val="2"/>
        </w:rPr>
        <w:t>010101010101010101010</w:t>
      </w:r>
      <w:r w:rsidRPr="00E6057C">
        <w:rPr>
          <w:color w:val="AAF2E6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</w:t>
      </w:r>
      <w:r w:rsidRPr="00E6057C">
        <w:rPr>
          <w:color w:val="75D5B2"/>
          <w:sz w:val="2"/>
          <w:szCs w:val="2"/>
        </w:rPr>
        <w:t>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</w:t>
      </w:r>
      <w:r w:rsidRPr="00E6057C">
        <w:rPr>
          <w:color w:val="2F2F2D"/>
          <w:sz w:val="2"/>
          <w:szCs w:val="2"/>
        </w:rPr>
        <w:t>01010101010101010101010101010101010101010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</w:t>
      </w:r>
      <w:r w:rsidRPr="00E6057C">
        <w:rPr>
          <w:color w:val="AAF2E6"/>
          <w:sz w:val="2"/>
          <w:szCs w:val="2"/>
        </w:rPr>
        <w:t>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</w:t>
      </w:r>
      <w:r w:rsidRPr="00E6057C">
        <w:rPr>
          <w:color w:val="8EE1CA"/>
          <w:sz w:val="2"/>
          <w:szCs w:val="2"/>
        </w:rPr>
        <w:t>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</w:t>
      </w:r>
      <w:r w:rsidRPr="00E6057C">
        <w:rPr>
          <w:color w:val="8EE1CA"/>
          <w:sz w:val="2"/>
          <w:szCs w:val="2"/>
        </w:rPr>
        <w:t>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</w:t>
      </w:r>
      <w:r w:rsidRPr="00E6057C">
        <w:rPr>
          <w:color w:val="2F2F2D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</w:t>
      </w:r>
      <w:r w:rsidRPr="00E6057C">
        <w:rPr>
          <w:color w:val="F6F7F6"/>
          <w:sz w:val="2"/>
          <w:szCs w:val="2"/>
        </w:rPr>
        <w:t>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</w:t>
      </w:r>
      <w:r w:rsidRPr="00E6057C">
        <w:rPr>
          <w:color w:val="75D5B2"/>
          <w:sz w:val="2"/>
          <w:szCs w:val="2"/>
        </w:rPr>
        <w:t>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</w:t>
      </w:r>
      <w:r w:rsidRPr="00E6057C">
        <w:rPr>
          <w:color w:val="414441"/>
          <w:sz w:val="2"/>
          <w:szCs w:val="2"/>
        </w:rPr>
        <w:t>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</w:t>
      </w:r>
      <w:r w:rsidRPr="00E6057C">
        <w:rPr>
          <w:color w:val="F6F7F6"/>
          <w:sz w:val="2"/>
          <w:szCs w:val="2"/>
        </w:rPr>
        <w:t>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</w:t>
      </w:r>
      <w:r w:rsidRPr="00E6057C">
        <w:rPr>
          <w:color w:val="2F2F2D"/>
          <w:sz w:val="2"/>
          <w:szCs w:val="2"/>
        </w:rPr>
        <w:t>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</w:t>
      </w:r>
      <w:r w:rsidRPr="00E6057C">
        <w:rPr>
          <w:color w:val="AAF2E6"/>
          <w:sz w:val="2"/>
          <w:szCs w:val="2"/>
        </w:rPr>
        <w:t>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10101010101010101010101010101010101010101010101010101010101010101010101010101</w:t>
      </w:r>
      <w:r w:rsidRPr="00E6057C">
        <w:rPr>
          <w:color w:val="75D5B2"/>
          <w:sz w:val="2"/>
          <w:szCs w:val="2"/>
        </w:rPr>
        <w:t>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2F2F2D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</w:t>
      </w:r>
      <w:r w:rsidRPr="00E6057C">
        <w:rPr>
          <w:color w:val="5E605E"/>
          <w:sz w:val="2"/>
          <w:szCs w:val="2"/>
        </w:rPr>
        <w:t>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101010101010101010101010101010101010101010101010101010101010101010101010101010101010101010101010101010101010101010101010101</w:t>
      </w:r>
      <w:r w:rsidRPr="00E6057C">
        <w:rPr>
          <w:color w:val="75D5B2"/>
          <w:sz w:val="2"/>
          <w:szCs w:val="2"/>
        </w:rPr>
        <w:t>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</w:t>
      </w:r>
      <w:r w:rsidRPr="00E6057C">
        <w:rPr>
          <w:color w:val="F6F7F6"/>
          <w:sz w:val="2"/>
          <w:szCs w:val="2"/>
        </w:rPr>
        <w:t>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</w:t>
      </w:r>
      <w:r w:rsidRPr="00E6057C">
        <w:rPr>
          <w:color w:val="8EE1CA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</w:t>
      </w:r>
      <w:r w:rsidRPr="00E6057C">
        <w:rPr>
          <w:color w:val="F6F7F6"/>
          <w:sz w:val="2"/>
          <w:szCs w:val="2"/>
        </w:rPr>
        <w:t>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101010101010101010</w:t>
      </w:r>
      <w:r w:rsidRPr="00E6057C">
        <w:rPr>
          <w:color w:val="8EE1CA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</w:t>
      </w:r>
      <w:r w:rsidRPr="00E6057C">
        <w:rPr>
          <w:color w:val="5E605E"/>
          <w:sz w:val="2"/>
          <w:szCs w:val="2"/>
        </w:rPr>
        <w:t>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</w:t>
      </w:r>
      <w:r w:rsidRPr="00E6057C">
        <w:rPr>
          <w:color w:val="2F2F2D"/>
          <w:sz w:val="2"/>
          <w:szCs w:val="2"/>
        </w:rPr>
        <w:t>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</w:t>
      </w:r>
      <w:r w:rsidRPr="00E6057C">
        <w:rPr>
          <w:color w:val="707A74"/>
          <w:sz w:val="2"/>
          <w:szCs w:val="2"/>
        </w:rPr>
        <w:t>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707A74"/>
          <w:sz w:val="2"/>
          <w:szCs w:val="2"/>
        </w:rPr>
        <w:t>1010101</w:t>
      </w:r>
      <w:r w:rsidRPr="00E6057C">
        <w:rPr>
          <w:color w:val="707A74"/>
          <w:sz w:val="2"/>
          <w:szCs w:val="2"/>
        </w:rPr>
        <w:t>01010101010101010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</w:t>
      </w:r>
      <w:r w:rsidRPr="00E6057C">
        <w:rPr>
          <w:color w:val="75D5B2"/>
          <w:sz w:val="2"/>
          <w:szCs w:val="2"/>
        </w:rPr>
        <w:t>10101010101010101010101010101010101010101010101010101010101010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10101010101010101010101010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</w:t>
      </w:r>
      <w:r w:rsidRPr="00E6057C">
        <w:rPr>
          <w:color w:val="8EE1CA"/>
          <w:sz w:val="2"/>
          <w:szCs w:val="2"/>
        </w:rPr>
        <w:t>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</w:t>
      </w:r>
      <w:r w:rsidRPr="00E6057C">
        <w:rPr>
          <w:color w:val="75D5B2"/>
          <w:sz w:val="2"/>
          <w:szCs w:val="2"/>
        </w:rPr>
        <w:t>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</w:t>
      </w:r>
      <w:r w:rsidRPr="00E6057C">
        <w:rPr>
          <w:color w:val="5E605E"/>
          <w:sz w:val="2"/>
          <w:szCs w:val="2"/>
        </w:rPr>
        <w:t>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</w:t>
      </w:r>
      <w:r w:rsidRPr="00E6057C">
        <w:rPr>
          <w:color w:val="707A74"/>
          <w:sz w:val="2"/>
          <w:szCs w:val="2"/>
        </w:rPr>
        <w:t>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</w:t>
      </w:r>
      <w:r w:rsidRPr="00E6057C">
        <w:rPr>
          <w:color w:val="F6F7F6"/>
          <w:sz w:val="2"/>
          <w:szCs w:val="2"/>
        </w:rPr>
        <w:t>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</w:t>
      </w:r>
      <w:r w:rsidRPr="00E6057C">
        <w:rPr>
          <w:color w:val="F6F7F6"/>
          <w:sz w:val="2"/>
          <w:szCs w:val="2"/>
        </w:rPr>
        <w:t>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</w:t>
      </w:r>
      <w:r w:rsidRPr="00E6057C">
        <w:rPr>
          <w:color w:val="75D5B2"/>
          <w:sz w:val="2"/>
          <w:szCs w:val="2"/>
        </w:rPr>
        <w:t>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</w:t>
      </w:r>
      <w:r w:rsidRPr="00E6057C">
        <w:rPr>
          <w:color w:val="AAF2E6"/>
          <w:sz w:val="2"/>
          <w:szCs w:val="2"/>
        </w:rPr>
        <w:t>01010101010</w:t>
      </w:r>
      <w:r w:rsidRPr="00E6057C">
        <w:rPr>
          <w:color w:val="8EE1CA"/>
          <w:sz w:val="2"/>
          <w:szCs w:val="2"/>
        </w:rPr>
        <w:t>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</w:t>
      </w:r>
      <w:r w:rsidRPr="00E6057C">
        <w:rPr>
          <w:color w:val="75D5B2"/>
          <w:sz w:val="2"/>
          <w:szCs w:val="2"/>
        </w:rPr>
        <w:t>010101010101010101010101010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</w:t>
      </w:r>
      <w:r w:rsidRPr="00E6057C">
        <w:rPr>
          <w:color w:val="2F2F2D"/>
          <w:sz w:val="2"/>
          <w:szCs w:val="2"/>
        </w:rPr>
        <w:t>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</w:t>
      </w:r>
      <w:r w:rsidRPr="00E6057C">
        <w:rPr>
          <w:color w:val="75D5B2"/>
          <w:sz w:val="2"/>
          <w:szCs w:val="2"/>
        </w:rPr>
        <w:t>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</w:t>
      </w:r>
      <w:r w:rsidRPr="00E6057C">
        <w:rPr>
          <w:color w:val="F6F7F6"/>
          <w:sz w:val="2"/>
          <w:szCs w:val="2"/>
        </w:rPr>
        <w:t>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10101010101010101010101010101010101010101</w:t>
      </w:r>
      <w:r w:rsidRPr="00E6057C">
        <w:rPr>
          <w:color w:val="75D5B2"/>
          <w:sz w:val="2"/>
          <w:szCs w:val="2"/>
        </w:rPr>
        <w:t>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</w:t>
      </w:r>
      <w:r w:rsidRPr="00E6057C">
        <w:rPr>
          <w:color w:val="F6F7F6"/>
          <w:sz w:val="2"/>
          <w:szCs w:val="2"/>
        </w:rPr>
        <w:t>010101010101010101010101010101010101010</w:t>
      </w:r>
      <w:r w:rsidRPr="00E6057C">
        <w:rPr>
          <w:color w:val="707A74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AAF2E6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</w:t>
      </w:r>
      <w:r w:rsidRPr="00E6057C">
        <w:rPr>
          <w:color w:val="505250"/>
          <w:sz w:val="2"/>
          <w:szCs w:val="2"/>
        </w:rPr>
        <w:t>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707A74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</w:t>
      </w:r>
      <w:r w:rsidRPr="00E6057C">
        <w:rPr>
          <w:color w:val="8EE1CA"/>
          <w:sz w:val="2"/>
          <w:szCs w:val="2"/>
        </w:rPr>
        <w:t>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</w:t>
      </w:r>
      <w:r w:rsidRPr="00E6057C">
        <w:rPr>
          <w:color w:val="60C99B"/>
          <w:sz w:val="2"/>
          <w:szCs w:val="2"/>
        </w:rPr>
        <w:t>10101010101010101</w:t>
      </w:r>
      <w:r w:rsidRPr="00E6057C">
        <w:rPr>
          <w:color w:val="60C99B"/>
          <w:sz w:val="2"/>
          <w:szCs w:val="2"/>
        </w:rPr>
        <w:t>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707A74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</w:t>
      </w:r>
      <w:r w:rsidRPr="00E6057C">
        <w:rPr>
          <w:color w:val="5E605E"/>
          <w:sz w:val="2"/>
          <w:szCs w:val="2"/>
        </w:rPr>
        <w:t>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</w:t>
      </w:r>
      <w:r w:rsidRPr="00E6057C">
        <w:rPr>
          <w:color w:val="60C99B"/>
          <w:sz w:val="2"/>
          <w:szCs w:val="2"/>
        </w:rPr>
        <w:t>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</w:t>
      </w:r>
      <w:r w:rsidRPr="00E6057C">
        <w:rPr>
          <w:color w:val="60C99B"/>
          <w:sz w:val="2"/>
          <w:szCs w:val="2"/>
        </w:rPr>
        <w:t>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</w:t>
      </w:r>
      <w:r w:rsidRPr="00E6057C">
        <w:rPr>
          <w:color w:val="F6F7F6"/>
          <w:sz w:val="2"/>
          <w:szCs w:val="2"/>
        </w:rPr>
        <w:t>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</w:t>
      </w:r>
      <w:r w:rsidRPr="00E6057C">
        <w:rPr>
          <w:color w:val="F6F7F6"/>
          <w:sz w:val="2"/>
          <w:szCs w:val="2"/>
        </w:rPr>
        <w:t>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</w:t>
      </w:r>
      <w:r w:rsidRPr="00E6057C">
        <w:rPr>
          <w:color w:val="75D5B2"/>
          <w:sz w:val="2"/>
          <w:szCs w:val="2"/>
        </w:rPr>
        <w:t>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</w:t>
      </w:r>
      <w:r w:rsidRPr="00E6057C">
        <w:rPr>
          <w:color w:val="F6F7F6"/>
          <w:sz w:val="2"/>
          <w:szCs w:val="2"/>
        </w:rPr>
        <w:t>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</w:t>
      </w:r>
      <w:r w:rsidRPr="00E6057C">
        <w:rPr>
          <w:color w:val="505250"/>
          <w:sz w:val="2"/>
          <w:szCs w:val="2"/>
        </w:rPr>
        <w:t>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10101010101010101010101010101010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</w:t>
      </w:r>
      <w:r w:rsidRPr="00E6057C">
        <w:rPr>
          <w:color w:val="8EE1CA"/>
          <w:sz w:val="2"/>
          <w:szCs w:val="2"/>
        </w:rPr>
        <w:t>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10101010101010101010101010101010101010101010101010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</w:t>
      </w:r>
      <w:r w:rsidRPr="00E6057C">
        <w:rPr>
          <w:color w:val="5E605E"/>
          <w:sz w:val="2"/>
          <w:szCs w:val="2"/>
        </w:rPr>
        <w:t>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10101010101010101010101010101010101010101010101010101010101010101010101</w:t>
      </w:r>
      <w:r w:rsidRPr="00E6057C">
        <w:rPr>
          <w:color w:val="60C99B"/>
          <w:sz w:val="2"/>
          <w:szCs w:val="2"/>
        </w:rPr>
        <w:t>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</w:t>
      </w:r>
      <w:r w:rsidRPr="00E6057C">
        <w:rPr>
          <w:color w:val="F6F7F6"/>
          <w:sz w:val="2"/>
          <w:szCs w:val="2"/>
        </w:rPr>
        <w:t>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</w:t>
      </w:r>
      <w:r w:rsidRPr="00E6057C">
        <w:rPr>
          <w:color w:val="75D5B2"/>
          <w:sz w:val="2"/>
          <w:szCs w:val="2"/>
        </w:rPr>
        <w:t>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</w:t>
      </w:r>
      <w:r w:rsidRPr="00E6057C">
        <w:rPr>
          <w:color w:val="5E605E"/>
          <w:sz w:val="2"/>
          <w:szCs w:val="2"/>
        </w:rPr>
        <w:t>0</w:t>
      </w:r>
      <w:r w:rsidRPr="00E6057C">
        <w:rPr>
          <w:color w:val="707A7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1010101010101010101010101010</w:t>
      </w:r>
      <w:r w:rsidRPr="00E6057C">
        <w:rPr>
          <w:color w:val="75D5B2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</w:t>
      </w:r>
      <w:r w:rsidRPr="00E6057C">
        <w:rPr>
          <w:color w:val="75D5B2"/>
          <w:sz w:val="2"/>
          <w:szCs w:val="2"/>
        </w:rPr>
        <w:t>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</w:t>
      </w:r>
      <w:r w:rsidRPr="00E6057C">
        <w:rPr>
          <w:color w:val="8EE1CA"/>
          <w:sz w:val="2"/>
          <w:szCs w:val="2"/>
        </w:rPr>
        <w:t>0101010101010101010</w:t>
      </w:r>
      <w:r w:rsidRPr="00E6057C">
        <w:rPr>
          <w:color w:val="75D5B2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</w:t>
      </w:r>
      <w:r w:rsidRPr="00E6057C">
        <w:rPr>
          <w:color w:val="60C99B"/>
          <w:sz w:val="2"/>
          <w:szCs w:val="2"/>
        </w:rPr>
        <w:t>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</w:t>
      </w:r>
      <w:r w:rsidRPr="00E6057C">
        <w:rPr>
          <w:color w:val="414441"/>
          <w:sz w:val="2"/>
          <w:szCs w:val="2"/>
        </w:rPr>
        <w:t>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</w:t>
      </w:r>
      <w:r w:rsidRPr="00E6057C">
        <w:rPr>
          <w:color w:val="5E605E"/>
          <w:sz w:val="2"/>
          <w:szCs w:val="2"/>
        </w:rPr>
        <w:t>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</w:t>
      </w:r>
      <w:r w:rsidRPr="00E6057C">
        <w:rPr>
          <w:color w:val="F6F7F6"/>
          <w:sz w:val="2"/>
          <w:szCs w:val="2"/>
        </w:rPr>
        <w:t>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</w:t>
      </w:r>
      <w:r w:rsidRPr="00E6057C">
        <w:rPr>
          <w:color w:val="75D5B2"/>
          <w:sz w:val="2"/>
          <w:szCs w:val="2"/>
        </w:rPr>
        <w:t>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</w:t>
      </w:r>
      <w:r w:rsidRPr="00E6057C">
        <w:rPr>
          <w:color w:val="F6F7F6"/>
          <w:sz w:val="2"/>
          <w:szCs w:val="2"/>
        </w:rPr>
        <w:t>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</w:t>
      </w:r>
      <w:r w:rsidRPr="00E6057C">
        <w:rPr>
          <w:color w:val="505250"/>
          <w:sz w:val="2"/>
          <w:szCs w:val="2"/>
        </w:rPr>
        <w:t>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</w:t>
      </w:r>
      <w:r w:rsidRPr="00E6057C">
        <w:rPr>
          <w:color w:val="2F2F2D"/>
          <w:sz w:val="2"/>
          <w:szCs w:val="2"/>
        </w:rPr>
        <w:t>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</w:t>
      </w:r>
      <w:r w:rsidRPr="00E6057C">
        <w:rPr>
          <w:color w:val="75D5B2"/>
          <w:sz w:val="2"/>
          <w:szCs w:val="2"/>
        </w:rPr>
        <w:t>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</w:t>
      </w:r>
      <w:r w:rsidRPr="00E6057C">
        <w:rPr>
          <w:color w:val="60C99B"/>
          <w:sz w:val="2"/>
          <w:szCs w:val="2"/>
        </w:rPr>
        <w:t>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</w:t>
      </w:r>
      <w:r w:rsidRPr="00E6057C">
        <w:rPr>
          <w:color w:val="707A74"/>
          <w:sz w:val="2"/>
          <w:szCs w:val="2"/>
        </w:rPr>
        <w:t>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</w:t>
      </w:r>
      <w:r w:rsidRPr="00E6057C">
        <w:rPr>
          <w:color w:val="60C99B"/>
          <w:sz w:val="2"/>
          <w:szCs w:val="2"/>
        </w:rPr>
        <w:t>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</w:t>
      </w:r>
      <w:r w:rsidRPr="00E6057C">
        <w:rPr>
          <w:color w:val="F6F7F6"/>
          <w:sz w:val="2"/>
          <w:szCs w:val="2"/>
        </w:rPr>
        <w:t>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</w:t>
      </w:r>
      <w:r w:rsidRPr="00E6057C">
        <w:rPr>
          <w:color w:val="F6F7F6"/>
          <w:sz w:val="2"/>
          <w:szCs w:val="2"/>
        </w:rPr>
        <w:t>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</w:t>
      </w:r>
      <w:r w:rsidRPr="00E6057C">
        <w:rPr>
          <w:color w:val="5E605E"/>
          <w:sz w:val="2"/>
          <w:szCs w:val="2"/>
        </w:rPr>
        <w:t>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101010101010101010101010101010101010101010101010101010101010101010101010101010</w:t>
      </w:r>
      <w:r w:rsidRPr="00E6057C">
        <w:rPr>
          <w:color w:val="4EBD87"/>
          <w:sz w:val="2"/>
          <w:szCs w:val="2"/>
        </w:rPr>
        <w:t>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</w:t>
      </w:r>
      <w:r w:rsidRPr="00E6057C">
        <w:rPr>
          <w:color w:val="75D5B2"/>
          <w:sz w:val="2"/>
          <w:szCs w:val="2"/>
        </w:rPr>
        <w:t>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</w:t>
      </w:r>
      <w:r w:rsidRPr="00E6057C">
        <w:rPr>
          <w:color w:val="60C99B"/>
          <w:sz w:val="2"/>
          <w:szCs w:val="2"/>
        </w:rPr>
        <w:t>010101010101010101010101010101010</w:t>
      </w:r>
      <w:r w:rsidRPr="00E6057C">
        <w:rPr>
          <w:color w:val="4EBD87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</w:t>
      </w:r>
      <w:r w:rsidRPr="00E6057C">
        <w:rPr>
          <w:color w:val="F6F7F6"/>
          <w:sz w:val="2"/>
          <w:szCs w:val="2"/>
        </w:rPr>
        <w:t>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</w:t>
      </w:r>
      <w:r w:rsidRPr="00E6057C">
        <w:rPr>
          <w:color w:val="F6F7F6"/>
          <w:sz w:val="2"/>
          <w:szCs w:val="2"/>
        </w:rPr>
        <w:t>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</w:t>
      </w:r>
      <w:r w:rsidRPr="00E6057C">
        <w:rPr>
          <w:color w:val="75D5B2"/>
          <w:sz w:val="2"/>
          <w:szCs w:val="2"/>
        </w:rPr>
        <w:t>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</w:t>
      </w:r>
      <w:r w:rsidRPr="00E6057C">
        <w:rPr>
          <w:color w:val="4EBD87"/>
          <w:sz w:val="2"/>
          <w:szCs w:val="2"/>
        </w:rPr>
        <w:t>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</w:t>
      </w:r>
      <w:r w:rsidRPr="00E6057C">
        <w:rPr>
          <w:color w:val="F6F7F6"/>
          <w:sz w:val="2"/>
          <w:szCs w:val="2"/>
        </w:rPr>
        <w:t>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</w:t>
      </w:r>
      <w:r w:rsidRPr="00E6057C">
        <w:rPr>
          <w:color w:val="60C99B"/>
          <w:sz w:val="2"/>
          <w:szCs w:val="2"/>
        </w:rPr>
        <w:t>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101010101010101010101010</w:t>
      </w:r>
      <w:r w:rsidRPr="00E6057C">
        <w:rPr>
          <w:color w:val="4EBD87"/>
          <w:sz w:val="2"/>
          <w:szCs w:val="2"/>
        </w:rPr>
        <w:t>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</w:t>
      </w:r>
      <w:r w:rsidRPr="00E6057C">
        <w:rPr>
          <w:color w:val="75D5B2"/>
          <w:sz w:val="2"/>
          <w:szCs w:val="2"/>
        </w:rPr>
        <w:t>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</w:t>
      </w:r>
      <w:r w:rsidRPr="00E6057C">
        <w:rPr>
          <w:color w:val="505250"/>
          <w:sz w:val="2"/>
          <w:szCs w:val="2"/>
        </w:rPr>
        <w:t>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4EBD87"/>
          <w:sz w:val="2"/>
          <w:szCs w:val="2"/>
        </w:rPr>
        <w:t>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</w:t>
      </w:r>
      <w:r w:rsidRPr="00E6057C">
        <w:rPr>
          <w:color w:val="75D5B2"/>
          <w:sz w:val="2"/>
          <w:szCs w:val="2"/>
        </w:rPr>
        <w:t>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</w:t>
      </w:r>
      <w:r w:rsidRPr="00E6057C">
        <w:rPr>
          <w:color w:val="60C99B"/>
          <w:sz w:val="2"/>
          <w:szCs w:val="2"/>
        </w:rPr>
        <w:t>01010101010101010101010101010101010</w:t>
      </w:r>
      <w:r w:rsidRPr="00E6057C">
        <w:rPr>
          <w:color w:val="4EBD87"/>
          <w:sz w:val="2"/>
          <w:szCs w:val="2"/>
        </w:rPr>
        <w:t>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</w:t>
      </w:r>
      <w:r w:rsidRPr="00E6057C">
        <w:rPr>
          <w:color w:val="505250"/>
          <w:sz w:val="2"/>
          <w:szCs w:val="2"/>
        </w:rPr>
        <w:t>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</w:t>
      </w:r>
      <w:r w:rsidRPr="00E6057C">
        <w:rPr>
          <w:color w:val="F6F7F6"/>
          <w:sz w:val="2"/>
          <w:szCs w:val="2"/>
        </w:rPr>
        <w:t>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8EE1CA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EE1CA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</w:t>
      </w:r>
      <w:r w:rsidRPr="00E6057C">
        <w:rPr>
          <w:color w:val="F6F7F6"/>
          <w:sz w:val="2"/>
          <w:szCs w:val="2"/>
        </w:rPr>
        <w:t>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</w:t>
      </w:r>
      <w:r w:rsidRPr="00E6057C">
        <w:rPr>
          <w:color w:val="60C99B"/>
          <w:sz w:val="2"/>
          <w:szCs w:val="2"/>
        </w:rPr>
        <w:t>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</w:t>
      </w:r>
      <w:r w:rsidRPr="00E6057C">
        <w:rPr>
          <w:color w:val="2F2F2D"/>
          <w:sz w:val="2"/>
          <w:szCs w:val="2"/>
        </w:rPr>
        <w:t>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</w:t>
      </w:r>
      <w:r w:rsidRPr="00E6057C">
        <w:rPr>
          <w:color w:val="2F2F2D"/>
          <w:sz w:val="2"/>
          <w:szCs w:val="2"/>
        </w:rPr>
        <w:t>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</w:t>
      </w:r>
      <w:r w:rsidRPr="00E6057C">
        <w:rPr>
          <w:color w:val="5E605E"/>
          <w:sz w:val="2"/>
          <w:szCs w:val="2"/>
        </w:rPr>
        <w:t>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</w:t>
      </w:r>
      <w:r w:rsidRPr="00E6057C">
        <w:rPr>
          <w:color w:val="75D5B2"/>
          <w:sz w:val="2"/>
          <w:szCs w:val="2"/>
        </w:rPr>
        <w:t>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4EBD87"/>
          <w:sz w:val="2"/>
          <w:szCs w:val="2"/>
        </w:rPr>
        <w:t>101010101010101010101</w:t>
      </w:r>
      <w:r w:rsidRPr="00E6057C">
        <w:rPr>
          <w:color w:val="4EBD87"/>
          <w:sz w:val="2"/>
          <w:szCs w:val="2"/>
        </w:rPr>
        <w:t>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</w:t>
      </w:r>
      <w:r w:rsidRPr="00E6057C">
        <w:rPr>
          <w:color w:val="F6F7F6"/>
          <w:sz w:val="2"/>
          <w:szCs w:val="2"/>
        </w:rPr>
        <w:t>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</w:t>
      </w:r>
      <w:r w:rsidRPr="00E6057C">
        <w:rPr>
          <w:color w:val="4EBD87"/>
          <w:sz w:val="2"/>
          <w:szCs w:val="2"/>
        </w:rPr>
        <w:t>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</w:t>
      </w:r>
      <w:r w:rsidRPr="00E6057C">
        <w:rPr>
          <w:color w:val="F6F7F6"/>
          <w:sz w:val="2"/>
          <w:szCs w:val="2"/>
        </w:rPr>
        <w:t>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</w:t>
      </w:r>
      <w:r w:rsidRPr="00E6057C">
        <w:rPr>
          <w:color w:val="505250"/>
          <w:sz w:val="2"/>
          <w:szCs w:val="2"/>
        </w:rPr>
        <w:t>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</w:t>
      </w:r>
      <w:r w:rsidRPr="00E6057C">
        <w:rPr>
          <w:color w:val="F6F7F6"/>
          <w:sz w:val="2"/>
          <w:szCs w:val="2"/>
        </w:rPr>
        <w:t>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</w:t>
      </w:r>
      <w:r w:rsidRPr="00E6057C">
        <w:rPr>
          <w:color w:val="60C99B"/>
          <w:sz w:val="2"/>
          <w:szCs w:val="2"/>
        </w:rPr>
        <w:t>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</w:t>
      </w:r>
      <w:r w:rsidRPr="00E6057C">
        <w:rPr>
          <w:color w:val="2F2F2D"/>
          <w:sz w:val="2"/>
          <w:szCs w:val="2"/>
        </w:rPr>
        <w:t>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</w:t>
      </w:r>
      <w:r w:rsidRPr="00E6057C">
        <w:rPr>
          <w:color w:val="2F2F2D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</w:t>
      </w:r>
      <w:r w:rsidRPr="00E6057C">
        <w:rPr>
          <w:color w:val="5E605E"/>
          <w:sz w:val="2"/>
          <w:szCs w:val="2"/>
        </w:rPr>
        <w:t>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75D5B2"/>
          <w:sz w:val="2"/>
          <w:szCs w:val="2"/>
        </w:rPr>
        <w:t>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</w:t>
      </w:r>
      <w:r w:rsidRPr="00E6057C">
        <w:rPr>
          <w:color w:val="60C99B"/>
          <w:sz w:val="2"/>
          <w:szCs w:val="2"/>
        </w:rPr>
        <w:t>010101010101010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</w:t>
      </w:r>
      <w:r w:rsidRPr="00E6057C">
        <w:rPr>
          <w:color w:val="4EBD87"/>
          <w:sz w:val="2"/>
          <w:szCs w:val="2"/>
        </w:rPr>
        <w:t>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</w:t>
      </w:r>
      <w:r w:rsidRPr="00E6057C">
        <w:rPr>
          <w:color w:val="F6F7F6"/>
          <w:sz w:val="2"/>
          <w:szCs w:val="2"/>
        </w:rPr>
        <w:t>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</w:t>
      </w:r>
      <w:r w:rsidRPr="00E6057C">
        <w:rPr>
          <w:color w:val="5E605E"/>
          <w:sz w:val="2"/>
          <w:szCs w:val="2"/>
        </w:rPr>
        <w:t>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</w:t>
      </w:r>
      <w:r w:rsidRPr="00E6057C">
        <w:rPr>
          <w:color w:val="F6F7F6"/>
          <w:sz w:val="2"/>
          <w:szCs w:val="2"/>
        </w:rPr>
        <w:t>0101010101010101010101010101010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</w:t>
      </w:r>
      <w:r w:rsidRPr="00E6057C">
        <w:rPr>
          <w:color w:val="5E605E"/>
          <w:sz w:val="2"/>
          <w:szCs w:val="2"/>
        </w:rPr>
        <w:t>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</w:t>
      </w:r>
      <w:r w:rsidRPr="00E6057C">
        <w:rPr>
          <w:color w:val="60C99B"/>
          <w:sz w:val="2"/>
          <w:szCs w:val="2"/>
        </w:rPr>
        <w:t>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</w:t>
      </w:r>
      <w:r w:rsidRPr="00E6057C">
        <w:rPr>
          <w:color w:val="75D5B2"/>
          <w:sz w:val="2"/>
          <w:szCs w:val="2"/>
        </w:rPr>
        <w:t>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</w:t>
      </w:r>
      <w:r w:rsidRPr="00E6057C">
        <w:rPr>
          <w:color w:val="505250"/>
          <w:sz w:val="2"/>
          <w:szCs w:val="2"/>
        </w:rPr>
        <w:t>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</w:t>
      </w:r>
      <w:r w:rsidRPr="00E6057C">
        <w:rPr>
          <w:color w:val="707A74"/>
          <w:sz w:val="2"/>
          <w:szCs w:val="2"/>
        </w:rPr>
        <w:t>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</w:t>
      </w:r>
      <w:r w:rsidRPr="00E6057C">
        <w:rPr>
          <w:color w:val="4EBD87"/>
          <w:sz w:val="2"/>
          <w:szCs w:val="2"/>
        </w:rPr>
        <w:t>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</w:t>
      </w:r>
      <w:r w:rsidRPr="00E6057C">
        <w:rPr>
          <w:color w:val="F6F7F6"/>
          <w:sz w:val="2"/>
          <w:szCs w:val="2"/>
        </w:rPr>
        <w:t>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</w:t>
      </w:r>
      <w:r w:rsidRPr="00E6057C">
        <w:rPr>
          <w:color w:val="60C99B"/>
          <w:sz w:val="2"/>
          <w:szCs w:val="2"/>
        </w:rPr>
        <w:t>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</w:t>
      </w:r>
      <w:r w:rsidRPr="00E6057C">
        <w:rPr>
          <w:color w:val="4EBD87"/>
          <w:sz w:val="2"/>
          <w:szCs w:val="2"/>
        </w:rPr>
        <w:t>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</w:t>
      </w:r>
      <w:r w:rsidRPr="00E6057C">
        <w:rPr>
          <w:color w:val="F6F7F6"/>
          <w:sz w:val="2"/>
          <w:szCs w:val="2"/>
        </w:rPr>
        <w:t>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</w:t>
      </w:r>
      <w:r w:rsidRPr="00E6057C">
        <w:rPr>
          <w:color w:val="60C99B"/>
          <w:sz w:val="2"/>
          <w:szCs w:val="2"/>
        </w:rPr>
        <w:t>0101010101010101010101010101010101010101010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</w:t>
      </w:r>
      <w:r w:rsidRPr="00E6057C">
        <w:rPr>
          <w:color w:val="75D5B2"/>
          <w:sz w:val="2"/>
          <w:szCs w:val="2"/>
        </w:rPr>
        <w:t>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</w:t>
      </w:r>
      <w:r w:rsidRPr="00E6057C">
        <w:rPr>
          <w:color w:val="4EBD87"/>
          <w:sz w:val="2"/>
          <w:szCs w:val="2"/>
        </w:rPr>
        <w:t>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</w:t>
      </w:r>
      <w:r w:rsidRPr="00E6057C">
        <w:rPr>
          <w:color w:val="2F2F2D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</w:t>
      </w:r>
      <w:r w:rsidRPr="00E6057C">
        <w:rPr>
          <w:color w:val="3CB374"/>
          <w:sz w:val="2"/>
          <w:szCs w:val="2"/>
        </w:rPr>
        <w:t>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</w:t>
      </w:r>
      <w:r w:rsidRPr="00E6057C">
        <w:rPr>
          <w:color w:val="4EBD87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</w:t>
      </w:r>
      <w:r w:rsidRPr="00E6057C">
        <w:rPr>
          <w:color w:val="4EBD87"/>
          <w:sz w:val="2"/>
          <w:szCs w:val="2"/>
        </w:rPr>
        <w:t>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</w:t>
      </w:r>
      <w:r w:rsidRPr="00E6057C">
        <w:rPr>
          <w:color w:val="60C99B"/>
          <w:sz w:val="2"/>
          <w:szCs w:val="2"/>
        </w:rPr>
        <w:t>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</w:t>
      </w:r>
      <w:r w:rsidRPr="00E6057C">
        <w:rPr>
          <w:color w:val="4EBD87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</w:t>
      </w:r>
      <w:r w:rsidRPr="00E6057C">
        <w:rPr>
          <w:color w:val="F6F7F6"/>
          <w:sz w:val="2"/>
          <w:szCs w:val="2"/>
        </w:rPr>
        <w:t>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</w:t>
      </w:r>
      <w:r w:rsidRPr="00E6057C">
        <w:rPr>
          <w:color w:val="505250"/>
          <w:sz w:val="2"/>
          <w:szCs w:val="2"/>
        </w:rPr>
        <w:t>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1010101010101010101010101010101010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</w:t>
      </w:r>
      <w:r w:rsidRPr="00E6057C">
        <w:rPr>
          <w:color w:val="5E605E"/>
          <w:sz w:val="2"/>
          <w:szCs w:val="2"/>
        </w:rPr>
        <w:t>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</w:t>
      </w:r>
      <w:r w:rsidRPr="00E6057C">
        <w:rPr>
          <w:color w:val="3CB374"/>
          <w:sz w:val="2"/>
          <w:szCs w:val="2"/>
        </w:rPr>
        <w:t>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</w:t>
      </w:r>
      <w:r w:rsidRPr="00E6057C">
        <w:rPr>
          <w:color w:val="75D5B2"/>
          <w:sz w:val="2"/>
          <w:szCs w:val="2"/>
        </w:rPr>
        <w:t>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</w:t>
      </w:r>
      <w:r w:rsidRPr="00E6057C">
        <w:rPr>
          <w:color w:val="4EBD87"/>
          <w:sz w:val="2"/>
          <w:szCs w:val="2"/>
        </w:rPr>
        <w:t>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</w:t>
      </w:r>
      <w:r w:rsidRPr="00E6057C">
        <w:rPr>
          <w:color w:val="2F2F2D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</w:t>
      </w:r>
      <w:r w:rsidRPr="00E6057C">
        <w:rPr>
          <w:color w:val="505250"/>
          <w:sz w:val="2"/>
          <w:szCs w:val="2"/>
        </w:rPr>
        <w:t>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</w:t>
      </w:r>
      <w:r w:rsidRPr="00E6057C">
        <w:rPr>
          <w:color w:val="414441"/>
          <w:sz w:val="2"/>
          <w:szCs w:val="2"/>
        </w:rPr>
        <w:t>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</w:t>
      </w:r>
      <w:r w:rsidRPr="00E6057C">
        <w:rPr>
          <w:color w:val="60C99B"/>
          <w:sz w:val="2"/>
          <w:szCs w:val="2"/>
        </w:rPr>
        <w:t>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</w:t>
      </w:r>
      <w:r w:rsidRPr="00E6057C">
        <w:rPr>
          <w:color w:val="4EBD87"/>
          <w:sz w:val="2"/>
          <w:szCs w:val="2"/>
        </w:rPr>
        <w:t>010101010</w:t>
      </w:r>
      <w:r w:rsidRPr="00E6057C">
        <w:rPr>
          <w:color w:val="3CB374"/>
          <w:sz w:val="2"/>
          <w:szCs w:val="2"/>
        </w:rPr>
        <w:t>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</w:t>
      </w:r>
      <w:r w:rsidRPr="00E6057C">
        <w:rPr>
          <w:color w:val="60C99B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</w:t>
      </w:r>
      <w:r w:rsidRPr="00E6057C">
        <w:rPr>
          <w:color w:val="3CB374"/>
          <w:sz w:val="2"/>
          <w:szCs w:val="2"/>
        </w:rPr>
        <w:t>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2F2F2D"/>
          <w:sz w:val="2"/>
          <w:szCs w:val="2"/>
        </w:rPr>
        <w:t>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</w:t>
      </w:r>
      <w:r w:rsidRPr="00E6057C">
        <w:rPr>
          <w:color w:val="F6F7F6"/>
          <w:sz w:val="2"/>
          <w:szCs w:val="2"/>
        </w:rPr>
        <w:t>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10101010101010101010101010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</w:t>
      </w:r>
      <w:r w:rsidRPr="00E6057C">
        <w:rPr>
          <w:color w:val="75D5B2"/>
          <w:sz w:val="2"/>
          <w:szCs w:val="2"/>
        </w:rPr>
        <w:t>010101010101010101010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</w:t>
      </w:r>
      <w:r w:rsidRPr="00E6057C">
        <w:rPr>
          <w:color w:val="4EBD87"/>
          <w:sz w:val="2"/>
          <w:szCs w:val="2"/>
        </w:rPr>
        <w:t>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5D5B2"/>
          <w:sz w:val="2"/>
          <w:szCs w:val="2"/>
        </w:rPr>
        <w:t>101</w:t>
      </w:r>
      <w:r w:rsidRPr="00E6057C">
        <w:rPr>
          <w:color w:val="75D5B2"/>
          <w:sz w:val="2"/>
          <w:szCs w:val="2"/>
        </w:rPr>
        <w:t>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</w:t>
      </w:r>
      <w:r w:rsidRPr="00E6057C">
        <w:rPr>
          <w:color w:val="4EBD87"/>
          <w:sz w:val="2"/>
          <w:szCs w:val="2"/>
        </w:rPr>
        <w:t>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</w:t>
      </w:r>
      <w:r w:rsidRPr="00E6057C">
        <w:rPr>
          <w:color w:val="5E605E"/>
          <w:sz w:val="2"/>
          <w:szCs w:val="2"/>
        </w:rPr>
        <w:t>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</w:t>
      </w:r>
      <w:r w:rsidRPr="00E6057C">
        <w:rPr>
          <w:color w:val="414441"/>
          <w:sz w:val="2"/>
          <w:szCs w:val="2"/>
        </w:rPr>
        <w:t>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</w:t>
      </w:r>
      <w:r w:rsidRPr="00E6057C">
        <w:rPr>
          <w:color w:val="60C99B"/>
          <w:sz w:val="2"/>
          <w:szCs w:val="2"/>
        </w:rPr>
        <w:t>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</w:t>
      </w:r>
      <w:r w:rsidRPr="00E6057C">
        <w:rPr>
          <w:color w:val="3CB374"/>
          <w:sz w:val="2"/>
          <w:szCs w:val="2"/>
        </w:rPr>
        <w:t>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</w:t>
      </w:r>
      <w:r w:rsidRPr="00E6057C">
        <w:rPr>
          <w:color w:val="3CB374"/>
          <w:sz w:val="2"/>
          <w:szCs w:val="2"/>
        </w:rPr>
        <w:t>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</w:t>
      </w:r>
      <w:r w:rsidRPr="00E6057C">
        <w:rPr>
          <w:color w:val="5E605E"/>
          <w:sz w:val="2"/>
          <w:szCs w:val="2"/>
        </w:rPr>
        <w:t>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</w:t>
      </w:r>
      <w:r w:rsidRPr="00E6057C">
        <w:rPr>
          <w:color w:val="75D5B2"/>
          <w:sz w:val="2"/>
          <w:szCs w:val="2"/>
        </w:rPr>
        <w:t>0</w:t>
      </w:r>
      <w:r w:rsidRPr="00E6057C">
        <w:rPr>
          <w:color w:val="60C99B"/>
          <w:sz w:val="2"/>
          <w:szCs w:val="2"/>
        </w:rPr>
        <w:t>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</w:t>
      </w:r>
      <w:r w:rsidRPr="00E6057C">
        <w:rPr>
          <w:color w:val="4EBD87"/>
          <w:sz w:val="2"/>
          <w:szCs w:val="2"/>
        </w:rPr>
        <w:t>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10101010101010101010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</w:t>
      </w:r>
      <w:r w:rsidRPr="00E6057C">
        <w:rPr>
          <w:color w:val="60C99B"/>
          <w:sz w:val="2"/>
          <w:szCs w:val="2"/>
        </w:rPr>
        <w:t>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</w:t>
      </w:r>
      <w:r w:rsidRPr="00E6057C">
        <w:rPr>
          <w:color w:val="F6F7F6"/>
          <w:sz w:val="2"/>
          <w:szCs w:val="2"/>
        </w:rPr>
        <w:t>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</w:t>
      </w:r>
      <w:r w:rsidRPr="00E6057C">
        <w:rPr>
          <w:color w:val="4EBD87"/>
          <w:sz w:val="2"/>
          <w:szCs w:val="2"/>
        </w:rPr>
        <w:t>0</w:t>
      </w:r>
      <w:r w:rsidRPr="00E6057C">
        <w:rPr>
          <w:color w:val="60C99B"/>
          <w:sz w:val="2"/>
          <w:szCs w:val="2"/>
        </w:rPr>
        <w:t>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</w:t>
      </w:r>
      <w:r w:rsidRPr="00E6057C">
        <w:rPr>
          <w:color w:val="4EBD87"/>
          <w:sz w:val="2"/>
          <w:szCs w:val="2"/>
        </w:rPr>
        <w:t>1</w:t>
      </w:r>
      <w:r w:rsidRPr="00E6057C">
        <w:rPr>
          <w:color w:val="4EBD87"/>
          <w:sz w:val="2"/>
          <w:szCs w:val="2"/>
        </w:rPr>
        <w:t>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</w:t>
      </w:r>
      <w:r w:rsidRPr="00E6057C">
        <w:rPr>
          <w:color w:val="3CB374"/>
          <w:sz w:val="2"/>
          <w:szCs w:val="2"/>
        </w:rPr>
        <w:t>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</w:t>
      </w:r>
      <w:r w:rsidRPr="00E6057C">
        <w:rPr>
          <w:color w:val="F6F7F6"/>
          <w:sz w:val="2"/>
          <w:szCs w:val="2"/>
        </w:rPr>
        <w:t>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</w:t>
      </w:r>
      <w:r w:rsidRPr="00E6057C">
        <w:rPr>
          <w:color w:val="505250"/>
          <w:sz w:val="2"/>
          <w:szCs w:val="2"/>
        </w:rPr>
        <w:t>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</w:t>
      </w:r>
      <w:r w:rsidRPr="00E6057C">
        <w:rPr>
          <w:color w:val="2EAB64"/>
          <w:sz w:val="2"/>
          <w:szCs w:val="2"/>
        </w:rPr>
        <w:t>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10101010101010101010101010101010101010101010101010101010101010101010101010101010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2F2F2D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</w:t>
      </w:r>
      <w:r w:rsidRPr="00E6057C">
        <w:rPr>
          <w:color w:val="60C99B"/>
          <w:sz w:val="2"/>
          <w:szCs w:val="2"/>
        </w:rPr>
        <w:t>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</w:t>
      </w:r>
      <w:r w:rsidRPr="00E6057C">
        <w:rPr>
          <w:color w:val="505250"/>
          <w:sz w:val="2"/>
          <w:szCs w:val="2"/>
        </w:rPr>
        <w:t>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F6F7F6"/>
          <w:sz w:val="2"/>
          <w:szCs w:val="2"/>
        </w:rPr>
        <w:t>10101010101010101010101010101010</w:t>
      </w:r>
      <w:r w:rsidRPr="00E6057C">
        <w:rPr>
          <w:color w:val="F6F7F6"/>
          <w:sz w:val="2"/>
          <w:szCs w:val="2"/>
        </w:rPr>
        <w:t>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</w:t>
      </w:r>
      <w:r w:rsidRPr="00E6057C">
        <w:rPr>
          <w:color w:val="60C99B"/>
          <w:sz w:val="2"/>
          <w:szCs w:val="2"/>
        </w:rPr>
        <w:t>0101010101010101010101010</w:t>
      </w:r>
      <w:r w:rsidRPr="00E6057C">
        <w:rPr>
          <w:color w:val="4EBD87"/>
          <w:sz w:val="2"/>
          <w:szCs w:val="2"/>
        </w:rPr>
        <w:t>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2F2F2D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</w:t>
      </w:r>
      <w:r w:rsidRPr="00E6057C">
        <w:rPr>
          <w:color w:val="F6F7F6"/>
          <w:sz w:val="2"/>
          <w:szCs w:val="2"/>
        </w:rPr>
        <w:t>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</w:t>
      </w:r>
      <w:r w:rsidRPr="00E6057C">
        <w:rPr>
          <w:color w:val="4EBD87"/>
          <w:sz w:val="2"/>
          <w:szCs w:val="2"/>
        </w:rPr>
        <w:t>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</w:t>
      </w:r>
      <w:r w:rsidRPr="00E6057C">
        <w:rPr>
          <w:color w:val="5E605E"/>
          <w:sz w:val="2"/>
          <w:szCs w:val="2"/>
        </w:rPr>
        <w:t>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</w:t>
      </w:r>
      <w:r w:rsidRPr="00E6057C">
        <w:rPr>
          <w:color w:val="414441"/>
          <w:sz w:val="2"/>
          <w:szCs w:val="2"/>
        </w:rPr>
        <w:t>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10101010101010101010101010101010101010101010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</w:t>
      </w:r>
      <w:r w:rsidRPr="00E6057C">
        <w:rPr>
          <w:color w:val="2EAB64"/>
          <w:sz w:val="2"/>
          <w:szCs w:val="2"/>
        </w:rPr>
        <w:t>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60C99B"/>
          <w:sz w:val="2"/>
          <w:szCs w:val="2"/>
        </w:rPr>
        <w:t>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1010101010101010101010101010101010101010101010101010101010101010101010101010</w:t>
      </w:r>
      <w:r w:rsidRPr="00E6057C">
        <w:rPr>
          <w:color w:val="60C99B"/>
          <w:sz w:val="2"/>
          <w:szCs w:val="2"/>
        </w:rPr>
        <w:t>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</w:t>
      </w:r>
      <w:r w:rsidRPr="00E6057C">
        <w:rPr>
          <w:color w:val="3CB374"/>
          <w:sz w:val="2"/>
          <w:szCs w:val="2"/>
        </w:rPr>
        <w:t>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F6F7F6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</w:t>
      </w:r>
      <w:r w:rsidRPr="00E6057C">
        <w:rPr>
          <w:color w:val="F6F7F6"/>
          <w:sz w:val="2"/>
          <w:szCs w:val="2"/>
        </w:rPr>
        <w:t>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</w:t>
      </w:r>
      <w:r w:rsidRPr="00E6057C">
        <w:rPr>
          <w:color w:val="4EBD87"/>
          <w:sz w:val="2"/>
          <w:szCs w:val="2"/>
        </w:rPr>
        <w:t>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</w:t>
      </w:r>
      <w:r w:rsidRPr="00E6057C">
        <w:rPr>
          <w:color w:val="2EAB64"/>
          <w:sz w:val="2"/>
          <w:szCs w:val="2"/>
        </w:rPr>
        <w:t>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</w:t>
      </w:r>
      <w:r w:rsidRPr="00E6057C">
        <w:rPr>
          <w:color w:val="F6F7F6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5D5B2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</w:t>
      </w:r>
      <w:r w:rsidRPr="00E6057C">
        <w:rPr>
          <w:color w:val="4EBD87"/>
          <w:sz w:val="2"/>
          <w:szCs w:val="2"/>
        </w:rPr>
        <w:t>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</w:t>
      </w:r>
      <w:r w:rsidRPr="00E6057C">
        <w:rPr>
          <w:color w:val="60C99B"/>
          <w:sz w:val="2"/>
          <w:szCs w:val="2"/>
        </w:rPr>
        <w:t>010101010101010101010101010101010101010101010101010101010101010101010101010101010101010101010101010101010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</w:t>
      </w:r>
      <w:r w:rsidRPr="00E6057C">
        <w:rPr>
          <w:color w:val="505250"/>
          <w:sz w:val="2"/>
          <w:szCs w:val="2"/>
        </w:rPr>
        <w:t>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</w:t>
      </w:r>
      <w:r w:rsidRPr="00E6057C">
        <w:rPr>
          <w:color w:val="60C99B"/>
          <w:sz w:val="2"/>
          <w:szCs w:val="2"/>
        </w:rPr>
        <w:t>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</w:t>
      </w:r>
      <w:r w:rsidRPr="00E6057C">
        <w:rPr>
          <w:color w:val="3CB374"/>
          <w:sz w:val="2"/>
          <w:szCs w:val="2"/>
        </w:rPr>
        <w:t>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</w:t>
      </w:r>
      <w:r w:rsidRPr="00E6057C">
        <w:rPr>
          <w:color w:val="414441"/>
          <w:sz w:val="2"/>
          <w:szCs w:val="2"/>
        </w:rPr>
        <w:t>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</w:t>
      </w:r>
      <w:r w:rsidRPr="00E6057C">
        <w:rPr>
          <w:color w:val="F6F7F6"/>
          <w:sz w:val="2"/>
          <w:szCs w:val="2"/>
        </w:rPr>
        <w:t>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</w:t>
      </w:r>
      <w:r w:rsidRPr="00E6057C">
        <w:rPr>
          <w:color w:val="505250"/>
          <w:sz w:val="2"/>
          <w:szCs w:val="2"/>
        </w:rPr>
        <w:t>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</w:t>
      </w:r>
      <w:r w:rsidRPr="00E6057C">
        <w:rPr>
          <w:color w:val="2EAB64"/>
          <w:sz w:val="2"/>
          <w:szCs w:val="2"/>
        </w:rPr>
        <w:t>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</w:t>
      </w:r>
      <w:r w:rsidRPr="00E6057C">
        <w:rPr>
          <w:color w:val="5E605E"/>
          <w:sz w:val="2"/>
          <w:szCs w:val="2"/>
        </w:rPr>
        <w:t>10101010101010101010101010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</w:t>
      </w:r>
      <w:r w:rsidRPr="00E6057C">
        <w:rPr>
          <w:color w:val="4EBD87"/>
          <w:sz w:val="2"/>
          <w:szCs w:val="2"/>
        </w:rPr>
        <w:t>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</w:t>
      </w:r>
      <w:r w:rsidRPr="00E6057C">
        <w:rPr>
          <w:color w:val="2EAB64"/>
          <w:sz w:val="2"/>
          <w:szCs w:val="2"/>
        </w:rPr>
        <w:t>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</w:t>
      </w:r>
      <w:r w:rsidRPr="00E6057C">
        <w:rPr>
          <w:color w:val="5E605E"/>
          <w:sz w:val="2"/>
          <w:szCs w:val="2"/>
        </w:rPr>
        <w:t>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</w:t>
      </w:r>
      <w:r w:rsidRPr="00E6057C">
        <w:rPr>
          <w:color w:val="60C99B"/>
          <w:sz w:val="2"/>
          <w:szCs w:val="2"/>
        </w:rPr>
        <w:t>010101010101010101010101010101010101010101010101010101010101010101010101010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</w:t>
      </w:r>
      <w:r w:rsidRPr="00E6057C">
        <w:rPr>
          <w:color w:val="3CB374"/>
          <w:sz w:val="2"/>
          <w:szCs w:val="2"/>
        </w:rPr>
        <w:t>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1010101010101010101010101010101010101010101010101010101010101010101010101</w:t>
      </w:r>
      <w:r w:rsidRPr="00E6057C">
        <w:rPr>
          <w:color w:val="60C99B"/>
          <w:sz w:val="2"/>
          <w:szCs w:val="2"/>
        </w:rPr>
        <w:t>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</w:t>
      </w:r>
      <w:r w:rsidRPr="00E6057C">
        <w:rPr>
          <w:color w:val="3CB374"/>
          <w:sz w:val="2"/>
          <w:szCs w:val="2"/>
        </w:rPr>
        <w:t>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</w:t>
      </w:r>
      <w:r w:rsidRPr="00E6057C">
        <w:rPr>
          <w:color w:val="F6F7F6"/>
          <w:sz w:val="2"/>
          <w:szCs w:val="2"/>
        </w:rPr>
        <w:t>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</w:t>
      </w:r>
      <w:r w:rsidRPr="00E6057C">
        <w:rPr>
          <w:color w:val="4EBD87"/>
          <w:sz w:val="2"/>
          <w:szCs w:val="2"/>
        </w:rPr>
        <w:t>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1010101010101010101010101</w:t>
      </w:r>
      <w:r w:rsidRPr="00E6057C">
        <w:rPr>
          <w:color w:val="2EAB64"/>
          <w:sz w:val="2"/>
          <w:szCs w:val="2"/>
        </w:rPr>
        <w:t>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</w:t>
      </w:r>
      <w:r w:rsidRPr="00E6057C">
        <w:rPr>
          <w:color w:val="F6F7F6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</w:t>
      </w:r>
      <w:r w:rsidRPr="00E6057C">
        <w:rPr>
          <w:color w:val="4EBD87"/>
          <w:sz w:val="2"/>
          <w:szCs w:val="2"/>
        </w:rPr>
        <w:t>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</w:t>
      </w:r>
      <w:r w:rsidRPr="00E6057C">
        <w:rPr>
          <w:color w:val="60C99B"/>
          <w:sz w:val="2"/>
          <w:szCs w:val="2"/>
        </w:rPr>
        <w:t>0101010101010101010101010101010101010101010101010101010101010101010101010101010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</w:t>
      </w:r>
      <w:r w:rsidRPr="00E6057C">
        <w:rPr>
          <w:color w:val="3CB374"/>
          <w:sz w:val="2"/>
          <w:szCs w:val="2"/>
        </w:rPr>
        <w:t>1010101010101010101010101010</w:t>
      </w:r>
      <w:r w:rsidRPr="00E6057C">
        <w:rPr>
          <w:color w:val="4EBD87"/>
          <w:sz w:val="2"/>
          <w:szCs w:val="2"/>
        </w:rPr>
        <w:t>101010101</w:t>
      </w:r>
      <w:r w:rsidRPr="00E6057C">
        <w:rPr>
          <w:color w:val="4EBD87"/>
          <w:sz w:val="2"/>
          <w:szCs w:val="2"/>
        </w:rPr>
        <w:t>0101010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</w:t>
      </w:r>
      <w:r w:rsidRPr="00E6057C">
        <w:rPr>
          <w:color w:val="60C99B"/>
          <w:sz w:val="2"/>
          <w:szCs w:val="2"/>
        </w:rPr>
        <w:t>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4EBD87"/>
          <w:sz w:val="2"/>
          <w:szCs w:val="2"/>
        </w:rPr>
        <w:t>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</w:t>
      </w:r>
      <w:r w:rsidRPr="00E6057C">
        <w:rPr>
          <w:color w:val="3CB374"/>
          <w:sz w:val="2"/>
          <w:szCs w:val="2"/>
        </w:rPr>
        <w:t>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101010101010101010101010101010101010101010101010101010101010101010101010101010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</w:t>
      </w:r>
      <w:r w:rsidRPr="00E6057C">
        <w:rPr>
          <w:color w:val="414441"/>
          <w:sz w:val="2"/>
          <w:szCs w:val="2"/>
        </w:rPr>
        <w:t>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</w:t>
      </w:r>
      <w:r w:rsidRPr="00E6057C">
        <w:rPr>
          <w:color w:val="4EBD87"/>
          <w:sz w:val="2"/>
          <w:szCs w:val="2"/>
        </w:rPr>
        <w:t>1010101010101010101010101010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10101010101010101010101010101010101010101010101010101010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101010101010101010101010101010101010101010101010101010101010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</w:t>
      </w:r>
      <w:r w:rsidRPr="00E6057C">
        <w:rPr>
          <w:color w:val="505250"/>
          <w:sz w:val="2"/>
          <w:szCs w:val="2"/>
        </w:rPr>
        <w:t>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101010101010101010101010101010101010101010101010101010101010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</w:t>
      </w:r>
      <w:r w:rsidRPr="00E6057C">
        <w:rPr>
          <w:color w:val="F6F7F6"/>
          <w:sz w:val="2"/>
          <w:szCs w:val="2"/>
        </w:rPr>
        <w:t>0101010101010101010101010101010101010101010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10101010101010101010101010101010101010101010101010</w:t>
      </w:r>
      <w:r w:rsidRPr="00E6057C">
        <w:rPr>
          <w:color w:val="4EBD87"/>
          <w:sz w:val="2"/>
          <w:szCs w:val="2"/>
        </w:rPr>
        <w:t>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</w:t>
      </w:r>
      <w:r w:rsidRPr="00E6057C">
        <w:rPr>
          <w:color w:val="4EBD87"/>
          <w:sz w:val="2"/>
          <w:szCs w:val="2"/>
        </w:rPr>
        <w:t>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</w:t>
      </w:r>
      <w:r w:rsidRPr="00E6057C">
        <w:rPr>
          <w:color w:val="2EAB64"/>
          <w:sz w:val="2"/>
          <w:szCs w:val="2"/>
        </w:rPr>
        <w:t>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101010101010101010101010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8B938F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</w:t>
      </w:r>
      <w:r w:rsidRPr="00E6057C">
        <w:rPr>
          <w:color w:val="60C99B"/>
          <w:sz w:val="2"/>
          <w:szCs w:val="2"/>
        </w:rPr>
        <w:t>101010101010101010101010101010101010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</w:t>
      </w:r>
      <w:r w:rsidRPr="00E6057C">
        <w:rPr>
          <w:color w:val="3CB374"/>
          <w:sz w:val="2"/>
          <w:szCs w:val="2"/>
        </w:rPr>
        <w:t>10101010101010101010101010101010101010101010101010101010101010101010</w:t>
      </w:r>
      <w:r w:rsidRPr="00E6057C">
        <w:rPr>
          <w:color w:val="3CB374"/>
          <w:sz w:val="2"/>
          <w:szCs w:val="2"/>
        </w:rPr>
        <w:t>1010101010101010101010101010101010101010101010101010101010</w:t>
      </w:r>
      <w:r w:rsidRPr="00E6057C">
        <w:rPr>
          <w:color w:val="2EAB64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1010101010101010101010101010101010</w:t>
      </w:r>
      <w:r w:rsidRPr="00E6057C">
        <w:rPr>
          <w:color w:val="4EBD87"/>
          <w:sz w:val="2"/>
          <w:szCs w:val="2"/>
        </w:rPr>
        <w:t>101010101010101010101010101010101</w:t>
      </w:r>
      <w:r w:rsidRPr="00E6057C">
        <w:rPr>
          <w:color w:val="4EBD87"/>
          <w:sz w:val="2"/>
          <w:szCs w:val="2"/>
        </w:rPr>
        <w:t>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</w:t>
      </w:r>
      <w:r w:rsidRPr="00E6057C">
        <w:rPr>
          <w:color w:val="3CB374"/>
          <w:sz w:val="2"/>
          <w:szCs w:val="2"/>
        </w:rPr>
        <w:t>010</w:t>
      </w:r>
      <w:r w:rsidRPr="00E6057C">
        <w:rPr>
          <w:color w:val="2EAB64"/>
          <w:sz w:val="2"/>
          <w:szCs w:val="2"/>
        </w:rPr>
        <w:t>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</w:t>
      </w:r>
      <w:r w:rsidRPr="00E6057C">
        <w:rPr>
          <w:color w:val="F6F7F6"/>
          <w:sz w:val="2"/>
          <w:szCs w:val="2"/>
        </w:rPr>
        <w:t>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</w:t>
      </w:r>
      <w:r w:rsidRPr="00E6057C">
        <w:rPr>
          <w:color w:val="4EBD87"/>
          <w:sz w:val="2"/>
          <w:szCs w:val="2"/>
        </w:rPr>
        <w:t>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</w:t>
      </w:r>
      <w:r w:rsidRPr="00E6057C">
        <w:rPr>
          <w:color w:val="414441"/>
          <w:sz w:val="2"/>
          <w:szCs w:val="2"/>
        </w:rPr>
        <w:t>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1010101010101010101010101010101010101010101010101010101010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</w:t>
      </w:r>
      <w:r w:rsidRPr="00E6057C">
        <w:rPr>
          <w:color w:val="F6F7F6"/>
          <w:sz w:val="2"/>
          <w:szCs w:val="2"/>
        </w:rPr>
        <w:t>01010101010101010101010</w:t>
      </w:r>
      <w:r w:rsidRPr="00E6057C">
        <w:rPr>
          <w:color w:val="5E605E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101010101010101</w:t>
      </w:r>
      <w:r w:rsidRPr="00E6057C">
        <w:rPr>
          <w:color w:val="3CB374"/>
          <w:sz w:val="2"/>
          <w:szCs w:val="2"/>
        </w:rPr>
        <w:t>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</w:t>
      </w:r>
      <w:r w:rsidRPr="00E6057C">
        <w:rPr>
          <w:color w:val="1FA154"/>
          <w:sz w:val="2"/>
          <w:szCs w:val="2"/>
        </w:rPr>
        <w:t>01010101010101010101010101010101010101010101010101010101010101010101010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10101010101010101010101010101010101010101010101010101010101010</w:t>
      </w:r>
      <w:r w:rsidRPr="00E6057C">
        <w:rPr>
          <w:color w:val="3CB374"/>
          <w:sz w:val="2"/>
          <w:szCs w:val="2"/>
        </w:rPr>
        <w:t>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</w:t>
      </w:r>
      <w:r w:rsidRPr="00E6057C">
        <w:rPr>
          <w:color w:val="1FA154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1010101010101010</w:t>
      </w:r>
      <w:r w:rsidRPr="00E6057C">
        <w:rPr>
          <w:color w:val="4EBD87"/>
          <w:sz w:val="2"/>
          <w:szCs w:val="2"/>
        </w:rPr>
        <w:t>1010101010101</w:t>
      </w:r>
      <w:r w:rsidRPr="00E6057C">
        <w:rPr>
          <w:color w:val="4EBD87"/>
          <w:sz w:val="2"/>
          <w:szCs w:val="2"/>
        </w:rPr>
        <w:t>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</w:t>
      </w:r>
      <w:r w:rsidRPr="00E6057C">
        <w:rPr>
          <w:color w:val="3CB374"/>
          <w:sz w:val="2"/>
          <w:szCs w:val="2"/>
        </w:rPr>
        <w:t>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101010101010101010101010</w:t>
      </w:r>
      <w:r w:rsidRPr="00E6057C">
        <w:rPr>
          <w:color w:val="4EBD87"/>
          <w:sz w:val="2"/>
          <w:szCs w:val="2"/>
        </w:rPr>
        <w:t>10101010101010101010101010101010101010101010101010101010101</w:t>
      </w:r>
      <w:r w:rsidRPr="00E6057C">
        <w:rPr>
          <w:color w:val="4EBD87"/>
          <w:sz w:val="2"/>
          <w:szCs w:val="2"/>
        </w:rPr>
        <w:t>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</w:t>
      </w:r>
      <w:r w:rsidRPr="00E6057C">
        <w:rPr>
          <w:color w:val="2EAB64"/>
          <w:sz w:val="2"/>
          <w:szCs w:val="2"/>
        </w:rPr>
        <w:t>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</w:t>
      </w:r>
      <w:r w:rsidRPr="00E6057C">
        <w:rPr>
          <w:color w:val="F6F7F6"/>
          <w:sz w:val="2"/>
          <w:szCs w:val="2"/>
        </w:rPr>
        <w:t>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101010101010101010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10101010101010101010101010101010101010101010101010</w:t>
      </w:r>
      <w:r w:rsidRPr="00E6057C">
        <w:rPr>
          <w:color w:val="5E605E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</w:t>
      </w:r>
      <w:r w:rsidRPr="00E6057C">
        <w:rPr>
          <w:color w:val="F6F7F6"/>
          <w:sz w:val="2"/>
          <w:szCs w:val="2"/>
        </w:rPr>
        <w:t>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</w:t>
      </w:r>
      <w:r w:rsidRPr="00E6057C">
        <w:rPr>
          <w:color w:val="3CB374"/>
          <w:sz w:val="2"/>
          <w:szCs w:val="2"/>
        </w:rPr>
        <w:t>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</w:t>
      </w:r>
      <w:r w:rsidRPr="00E6057C">
        <w:rPr>
          <w:color w:val="1FA154"/>
          <w:sz w:val="2"/>
          <w:szCs w:val="2"/>
        </w:rPr>
        <w:t>01010101010101010101010101010101010101010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</w:t>
      </w:r>
      <w:r w:rsidRPr="00E6057C">
        <w:rPr>
          <w:color w:val="4EBD87"/>
          <w:sz w:val="2"/>
          <w:szCs w:val="2"/>
        </w:rPr>
        <w:t>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</w:t>
      </w:r>
      <w:r w:rsidRPr="00E6057C">
        <w:rPr>
          <w:color w:val="2EAB64"/>
          <w:sz w:val="2"/>
          <w:szCs w:val="2"/>
        </w:rPr>
        <w:t>010101010101010101010101010101010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F6F7F6"/>
          <w:sz w:val="2"/>
          <w:szCs w:val="2"/>
        </w:rPr>
        <w:t>1010101010101010101010101010101</w:t>
      </w:r>
      <w:r w:rsidRPr="00E6057C">
        <w:rPr>
          <w:color w:val="F6F7F6"/>
          <w:sz w:val="2"/>
          <w:szCs w:val="2"/>
        </w:rPr>
        <w:t>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F6F7F6"/>
          <w:sz w:val="2"/>
          <w:szCs w:val="2"/>
        </w:rPr>
        <w:t>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</w:t>
      </w:r>
      <w:r w:rsidRPr="00E6057C">
        <w:rPr>
          <w:color w:val="F6F7F6"/>
          <w:sz w:val="2"/>
          <w:szCs w:val="2"/>
        </w:rPr>
        <w:t>01010101010101010101010101010101010101010101010101010101010101010101010101010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</w:t>
      </w:r>
      <w:r w:rsidRPr="00E6057C">
        <w:rPr>
          <w:color w:val="505250"/>
          <w:sz w:val="2"/>
          <w:szCs w:val="2"/>
        </w:rPr>
        <w:t>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</w:t>
      </w:r>
      <w:r w:rsidRPr="00E6057C">
        <w:rPr>
          <w:color w:val="F6F7F6"/>
          <w:sz w:val="2"/>
          <w:szCs w:val="2"/>
        </w:rPr>
        <w:t>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</w:t>
      </w:r>
      <w:r w:rsidRPr="00E6057C">
        <w:rPr>
          <w:color w:val="3CB374"/>
          <w:sz w:val="2"/>
          <w:szCs w:val="2"/>
        </w:rPr>
        <w:t>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</w:t>
      </w:r>
      <w:r w:rsidRPr="00E6057C">
        <w:rPr>
          <w:color w:val="1FA154"/>
          <w:sz w:val="2"/>
          <w:szCs w:val="2"/>
        </w:rPr>
        <w:t>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</w:t>
      </w:r>
      <w:r w:rsidRPr="00E6057C">
        <w:rPr>
          <w:color w:val="4EBD87"/>
          <w:sz w:val="2"/>
          <w:szCs w:val="2"/>
        </w:rPr>
        <w:t>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</w:t>
      </w:r>
      <w:r w:rsidRPr="00E6057C">
        <w:rPr>
          <w:color w:val="2EAB64"/>
          <w:sz w:val="2"/>
          <w:szCs w:val="2"/>
        </w:rPr>
        <w:t>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</w:t>
      </w:r>
      <w:r w:rsidRPr="00E6057C">
        <w:rPr>
          <w:color w:val="4EBD87"/>
          <w:sz w:val="2"/>
          <w:szCs w:val="2"/>
        </w:rPr>
        <w:t>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</w:t>
      </w:r>
      <w:r w:rsidRPr="00E6057C">
        <w:rPr>
          <w:color w:val="2EAB64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10101010101010101010101010101010101010101010101010101010101010101010101010101010101</w:t>
      </w:r>
      <w:r w:rsidRPr="00E6057C">
        <w:rPr>
          <w:color w:val="2EAB64"/>
          <w:sz w:val="2"/>
          <w:szCs w:val="2"/>
        </w:rPr>
        <w:t>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1010101010101010101010101010101010101010101010101010101010101</w:t>
      </w:r>
      <w:r w:rsidRPr="00E6057C">
        <w:rPr>
          <w:color w:val="F6F7F6"/>
          <w:sz w:val="2"/>
          <w:szCs w:val="2"/>
        </w:rPr>
        <w:t>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</w:t>
      </w:r>
      <w:r w:rsidRPr="00E6057C">
        <w:rPr>
          <w:color w:val="3CB374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</w:t>
      </w:r>
      <w:r w:rsidRPr="00E6057C">
        <w:rPr>
          <w:color w:val="F6F7F6"/>
          <w:sz w:val="2"/>
          <w:szCs w:val="2"/>
        </w:rPr>
        <w:t>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EBD87"/>
          <w:sz w:val="2"/>
          <w:szCs w:val="2"/>
        </w:rPr>
        <w:t>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101010101010101010101010101010101010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</w:t>
      </w:r>
      <w:r w:rsidRPr="00E6057C">
        <w:rPr>
          <w:color w:val="414441"/>
          <w:sz w:val="2"/>
          <w:szCs w:val="2"/>
        </w:rPr>
        <w:t>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</w:t>
      </w:r>
      <w:r w:rsidRPr="00E6057C">
        <w:rPr>
          <w:color w:val="1FA154"/>
          <w:sz w:val="2"/>
          <w:szCs w:val="2"/>
        </w:rPr>
        <w:t>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60C99B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</w:t>
      </w:r>
      <w:r w:rsidRPr="00E6057C">
        <w:rPr>
          <w:color w:val="3CB374"/>
          <w:sz w:val="2"/>
          <w:szCs w:val="2"/>
        </w:rPr>
        <w:t>10101010101010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</w:t>
      </w:r>
      <w:r w:rsidRPr="00E6057C">
        <w:rPr>
          <w:color w:val="4EBD87"/>
          <w:sz w:val="2"/>
          <w:szCs w:val="2"/>
        </w:rPr>
        <w:t>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</w:t>
      </w:r>
      <w:r w:rsidRPr="00E6057C">
        <w:rPr>
          <w:color w:val="2EAB64"/>
          <w:sz w:val="2"/>
          <w:szCs w:val="2"/>
        </w:rPr>
        <w:t>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EBD87"/>
          <w:sz w:val="2"/>
          <w:szCs w:val="2"/>
        </w:rPr>
        <w:t>10101010101010101010101010101010101010101010101</w:t>
      </w:r>
      <w:r w:rsidRPr="00E6057C">
        <w:rPr>
          <w:color w:val="4EBD87"/>
          <w:sz w:val="2"/>
          <w:szCs w:val="2"/>
        </w:rPr>
        <w:t>01010101010101010101010101010101010101010101010</w:t>
      </w:r>
      <w:r w:rsidRPr="00E6057C">
        <w:rPr>
          <w:color w:val="3CB374"/>
          <w:sz w:val="2"/>
          <w:szCs w:val="2"/>
        </w:rPr>
        <w:t>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</w:t>
      </w:r>
      <w:r w:rsidRPr="00E6057C">
        <w:rPr>
          <w:color w:val="2EAB64"/>
          <w:sz w:val="2"/>
          <w:szCs w:val="2"/>
        </w:rPr>
        <w:t>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</w:t>
      </w:r>
      <w:r w:rsidRPr="00E6057C">
        <w:rPr>
          <w:color w:val="2EAB64"/>
          <w:sz w:val="2"/>
          <w:szCs w:val="2"/>
        </w:rPr>
        <w:t>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</w:t>
      </w:r>
      <w:r w:rsidRPr="00E6057C">
        <w:rPr>
          <w:color w:val="F6F7F6"/>
          <w:sz w:val="2"/>
          <w:szCs w:val="2"/>
        </w:rPr>
        <w:t>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</w:t>
      </w:r>
      <w:r w:rsidRPr="00E6057C">
        <w:rPr>
          <w:color w:val="2EAB64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</w:t>
      </w:r>
      <w:r w:rsidRPr="00E6057C">
        <w:rPr>
          <w:color w:val="3CB374"/>
          <w:sz w:val="2"/>
          <w:szCs w:val="2"/>
        </w:rPr>
        <w:t>010101010101010101010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</w:t>
      </w:r>
      <w:r w:rsidRPr="00E6057C">
        <w:rPr>
          <w:color w:val="5E605E"/>
          <w:sz w:val="2"/>
          <w:szCs w:val="2"/>
        </w:rPr>
        <w:t>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</w:t>
      </w:r>
      <w:r w:rsidRPr="00E6057C">
        <w:rPr>
          <w:color w:val="2EAB64"/>
          <w:sz w:val="2"/>
          <w:szCs w:val="2"/>
        </w:rPr>
        <w:t>10101010101010101</w:t>
      </w:r>
      <w:r w:rsidRPr="00E6057C">
        <w:rPr>
          <w:color w:val="2EAB64"/>
          <w:sz w:val="2"/>
          <w:szCs w:val="2"/>
        </w:rPr>
        <w:t>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</w:t>
      </w:r>
      <w:r w:rsidRPr="00E6057C">
        <w:rPr>
          <w:color w:val="414441"/>
          <w:sz w:val="2"/>
          <w:szCs w:val="2"/>
        </w:rPr>
        <w:t>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101010101010101010101010101010101010</w:t>
      </w:r>
      <w:r w:rsidRPr="00E6057C">
        <w:rPr>
          <w:color w:val="3CB374"/>
          <w:sz w:val="2"/>
          <w:szCs w:val="2"/>
        </w:rPr>
        <w:t>10101010101010101</w:t>
      </w:r>
      <w:r w:rsidRPr="00E6057C">
        <w:rPr>
          <w:color w:val="3CB374"/>
          <w:sz w:val="2"/>
          <w:szCs w:val="2"/>
        </w:rPr>
        <w:t>01010101010101010101010101010101010101010101010101010101010101010101010101010101010101010101010101010101010101010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</w:t>
      </w:r>
      <w:r w:rsidRPr="00E6057C">
        <w:rPr>
          <w:color w:val="1FA154"/>
          <w:sz w:val="2"/>
          <w:szCs w:val="2"/>
        </w:rPr>
        <w:t>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101010101010101010101010101010101010101010101010101010101010101010101010</w:t>
      </w:r>
      <w:r w:rsidRPr="00E6057C">
        <w:rPr>
          <w:color w:val="3CB374"/>
          <w:sz w:val="2"/>
          <w:szCs w:val="2"/>
        </w:rPr>
        <w:t>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</w:t>
      </w:r>
      <w:r w:rsidRPr="00E6057C">
        <w:rPr>
          <w:color w:val="3CB374"/>
          <w:sz w:val="2"/>
          <w:szCs w:val="2"/>
        </w:rPr>
        <w:t>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</w:t>
      </w:r>
      <w:r w:rsidRPr="00E6057C">
        <w:rPr>
          <w:color w:val="1FA154"/>
          <w:sz w:val="2"/>
          <w:szCs w:val="2"/>
        </w:rPr>
        <w:t>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</w:t>
      </w:r>
      <w:r w:rsidRPr="00E6057C">
        <w:rPr>
          <w:color w:val="505250"/>
          <w:sz w:val="2"/>
          <w:szCs w:val="2"/>
        </w:rPr>
        <w:t>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</w:t>
      </w:r>
      <w:r w:rsidRPr="00E6057C">
        <w:rPr>
          <w:color w:val="2EAB64"/>
          <w:sz w:val="2"/>
          <w:szCs w:val="2"/>
        </w:rPr>
        <w:t>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1010101010101010</w:t>
      </w:r>
      <w:r w:rsidRPr="00E6057C">
        <w:rPr>
          <w:color w:val="4EBD87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</w:t>
      </w:r>
      <w:r w:rsidRPr="00E6057C">
        <w:rPr>
          <w:color w:val="3CB374"/>
          <w:sz w:val="2"/>
          <w:szCs w:val="2"/>
        </w:rPr>
        <w:t>01010101010101010101010101010101010101010101010101010101010101010</w:t>
      </w:r>
      <w:r w:rsidRPr="00E6057C">
        <w:rPr>
          <w:color w:val="2EAB64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1010101010101010101010101010101010101010101010</w:t>
      </w:r>
      <w:r w:rsidRPr="00E6057C">
        <w:rPr>
          <w:color w:val="414441"/>
          <w:sz w:val="2"/>
          <w:szCs w:val="2"/>
        </w:rPr>
        <w:t>10101010101010101</w:t>
      </w:r>
      <w:r w:rsidRPr="00E6057C">
        <w:rPr>
          <w:color w:val="414441"/>
          <w:sz w:val="2"/>
          <w:szCs w:val="2"/>
        </w:rPr>
        <w:t>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</w:t>
      </w:r>
      <w:r w:rsidRPr="00E6057C">
        <w:rPr>
          <w:color w:val="1FA154"/>
          <w:sz w:val="2"/>
          <w:szCs w:val="2"/>
        </w:rPr>
        <w:t>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1010101010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</w:t>
      </w:r>
      <w:r w:rsidRPr="00E6057C">
        <w:rPr>
          <w:color w:val="2EAB64"/>
          <w:sz w:val="2"/>
          <w:szCs w:val="2"/>
        </w:rPr>
        <w:t>0101010101010101010101010101010101010101010101010101010101010101010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</w:t>
      </w:r>
      <w:r w:rsidRPr="00E6057C">
        <w:rPr>
          <w:color w:val="0F9943"/>
          <w:sz w:val="2"/>
          <w:szCs w:val="2"/>
        </w:rPr>
        <w:t>1010101010101010101010101</w:t>
      </w:r>
      <w:r w:rsidRPr="00E6057C">
        <w:rPr>
          <w:color w:val="0F9943"/>
          <w:sz w:val="2"/>
          <w:szCs w:val="2"/>
        </w:rPr>
        <w:t>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</w:t>
      </w:r>
      <w:r w:rsidRPr="00E6057C">
        <w:rPr>
          <w:color w:val="0F9943"/>
          <w:sz w:val="2"/>
          <w:szCs w:val="2"/>
        </w:rPr>
        <w:t>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</w:t>
      </w:r>
      <w:r w:rsidRPr="00E6057C">
        <w:rPr>
          <w:color w:val="4EBD87"/>
          <w:sz w:val="2"/>
          <w:szCs w:val="2"/>
        </w:rPr>
        <w:t>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</w:t>
      </w:r>
      <w:r w:rsidRPr="00E6057C">
        <w:rPr>
          <w:color w:val="1FA154"/>
          <w:sz w:val="2"/>
          <w:szCs w:val="2"/>
        </w:rPr>
        <w:t>010101010101010101010101010101010101010101010101010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</w:t>
      </w:r>
      <w:r w:rsidRPr="00E6057C">
        <w:rPr>
          <w:color w:val="3CB374"/>
          <w:sz w:val="2"/>
          <w:szCs w:val="2"/>
        </w:rPr>
        <w:t>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1FA154"/>
          <w:sz w:val="2"/>
          <w:szCs w:val="2"/>
        </w:rPr>
        <w:t>10101010101010101010101010101010101010101010101010</w:t>
      </w:r>
      <w:r w:rsidRPr="00E6057C">
        <w:rPr>
          <w:color w:val="0F9943"/>
          <w:sz w:val="2"/>
          <w:szCs w:val="2"/>
        </w:rPr>
        <w:t>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</w:t>
      </w:r>
      <w:r w:rsidRPr="00E6057C">
        <w:rPr>
          <w:color w:val="3CB374"/>
          <w:sz w:val="2"/>
          <w:szCs w:val="2"/>
        </w:rPr>
        <w:t>10101010101010101010</w:t>
      </w:r>
      <w:r w:rsidRPr="00E6057C">
        <w:rPr>
          <w:color w:val="2EAB64"/>
          <w:sz w:val="2"/>
          <w:szCs w:val="2"/>
        </w:rPr>
        <w:t>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</w:t>
      </w:r>
      <w:r w:rsidRPr="00E6057C">
        <w:rPr>
          <w:color w:val="2EAB64"/>
          <w:sz w:val="2"/>
          <w:szCs w:val="2"/>
        </w:rPr>
        <w:t>101010101010101010101010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</w:t>
      </w:r>
      <w:r w:rsidRPr="00E6057C">
        <w:rPr>
          <w:color w:val="2EAB64"/>
          <w:sz w:val="2"/>
          <w:szCs w:val="2"/>
        </w:rPr>
        <w:t>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</w:t>
      </w:r>
      <w:r w:rsidRPr="00E6057C">
        <w:rPr>
          <w:color w:val="414441"/>
          <w:sz w:val="2"/>
          <w:szCs w:val="2"/>
        </w:rPr>
        <w:t>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1010101010101010101010101010101010101010101010101010101010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</w:t>
      </w:r>
      <w:r w:rsidRPr="00E6057C">
        <w:rPr>
          <w:color w:val="414441"/>
          <w:sz w:val="2"/>
          <w:szCs w:val="2"/>
        </w:rPr>
        <w:t>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101010101010101010101010101010101010101010101010101010101010101010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F6F7F6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</w:t>
      </w:r>
      <w:r w:rsidRPr="00E6057C">
        <w:rPr>
          <w:color w:val="3CB374"/>
          <w:sz w:val="2"/>
          <w:szCs w:val="2"/>
        </w:rPr>
        <w:t>10101010101010101010101010101010101010101010101010101010101010101010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</w:t>
      </w:r>
      <w:r w:rsidRPr="00E6057C">
        <w:rPr>
          <w:color w:val="3CB374"/>
          <w:sz w:val="2"/>
          <w:szCs w:val="2"/>
        </w:rPr>
        <w:t>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101</w:t>
      </w:r>
      <w:r w:rsidRPr="00E6057C">
        <w:rPr>
          <w:color w:val="2F2F2D"/>
          <w:sz w:val="2"/>
          <w:szCs w:val="2"/>
        </w:rPr>
        <w:t>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4EBD87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</w:t>
      </w:r>
      <w:r w:rsidRPr="00E6057C">
        <w:rPr>
          <w:color w:val="2EAB64"/>
          <w:sz w:val="2"/>
          <w:szCs w:val="2"/>
        </w:rPr>
        <w:t>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</w:t>
      </w:r>
      <w:r w:rsidRPr="00E6057C">
        <w:rPr>
          <w:color w:val="2EAB64"/>
          <w:sz w:val="2"/>
          <w:szCs w:val="2"/>
        </w:rPr>
        <w:t>10101010101010101010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</w:t>
      </w:r>
      <w:r w:rsidRPr="00E6057C">
        <w:rPr>
          <w:color w:val="414441"/>
          <w:sz w:val="2"/>
          <w:szCs w:val="2"/>
        </w:rPr>
        <w:t>0101010101010101010101010101010101010101010101010101010101010101010101010101010101010101010101010101010101010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</w:t>
      </w:r>
      <w:r w:rsidRPr="00E6057C">
        <w:rPr>
          <w:color w:val="3CB374"/>
          <w:sz w:val="2"/>
          <w:szCs w:val="2"/>
        </w:rPr>
        <w:t>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</w:t>
      </w:r>
      <w:r w:rsidRPr="00E6057C">
        <w:rPr>
          <w:color w:val="414441"/>
          <w:sz w:val="2"/>
          <w:szCs w:val="2"/>
        </w:rPr>
        <w:t>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1010101010101010101010101010101010101010101010101010101010</w:t>
      </w:r>
      <w:r w:rsidRPr="00E6057C">
        <w:rPr>
          <w:color w:val="2EAB64"/>
          <w:sz w:val="2"/>
          <w:szCs w:val="2"/>
        </w:rPr>
        <w:t>1010101010101</w:t>
      </w:r>
      <w:r w:rsidRPr="00E6057C">
        <w:rPr>
          <w:color w:val="2EAB64"/>
          <w:sz w:val="2"/>
          <w:szCs w:val="2"/>
        </w:rPr>
        <w:t>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1010101010101</w:t>
      </w:r>
      <w:r w:rsidRPr="00E6057C">
        <w:rPr>
          <w:color w:val="0F9943"/>
          <w:sz w:val="2"/>
          <w:szCs w:val="2"/>
        </w:rPr>
        <w:t>01010101010101010101010101010101010101010101010101010101010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101010101010101010101010101010101010101010101010101010101010101010</w:t>
      </w:r>
      <w:r w:rsidRPr="00E6057C">
        <w:rPr>
          <w:color w:val="2EAB64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10101</w:t>
      </w:r>
      <w:r w:rsidRPr="00E6057C">
        <w:rPr>
          <w:color w:val="1FA154"/>
          <w:sz w:val="2"/>
          <w:szCs w:val="2"/>
        </w:rPr>
        <w:t>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F6F7F6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101010101010101</w:t>
      </w:r>
      <w:r w:rsidRPr="00E6057C">
        <w:rPr>
          <w:color w:val="1FA154"/>
          <w:sz w:val="2"/>
          <w:szCs w:val="2"/>
        </w:rPr>
        <w:t>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101010101010101010101010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101010101010101010101010101010101</w:t>
      </w:r>
      <w:r w:rsidRPr="00E6057C">
        <w:rPr>
          <w:color w:val="2EAB64"/>
          <w:sz w:val="2"/>
          <w:szCs w:val="2"/>
        </w:rPr>
        <w:t>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1010101010101010101010101010101010101010101010101010101010101010101010101010101</w:t>
      </w:r>
      <w:r w:rsidRPr="00E6057C">
        <w:rPr>
          <w:color w:val="2EAB64"/>
          <w:sz w:val="2"/>
          <w:szCs w:val="2"/>
        </w:rPr>
        <w:t>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101010101010101010101010101010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0F9943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</w:t>
      </w:r>
      <w:r w:rsidRPr="00E6057C">
        <w:rPr>
          <w:color w:val="0F9943"/>
          <w:sz w:val="2"/>
          <w:szCs w:val="2"/>
        </w:rPr>
        <w:t>010101010101010101010</w:t>
      </w:r>
      <w:r w:rsidRPr="00E6057C">
        <w:rPr>
          <w:color w:val="414441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707A7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10101010101010101010101010101010101010101</w:t>
      </w:r>
      <w:r w:rsidRPr="00E6057C">
        <w:rPr>
          <w:color w:val="1FA154"/>
          <w:sz w:val="2"/>
          <w:szCs w:val="2"/>
        </w:rPr>
        <w:t>010101010101010101010101010101010101010101010101010101010101010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</w:t>
      </w:r>
      <w:r w:rsidRPr="00E6057C">
        <w:rPr>
          <w:color w:val="1FA154"/>
          <w:sz w:val="2"/>
          <w:szCs w:val="2"/>
        </w:rPr>
        <w:t>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</w:t>
      </w:r>
      <w:r w:rsidRPr="00E6057C">
        <w:rPr>
          <w:color w:val="3CB374"/>
          <w:sz w:val="2"/>
          <w:szCs w:val="2"/>
        </w:rPr>
        <w:t>0</w:t>
      </w:r>
      <w:r w:rsidRPr="00E6057C">
        <w:rPr>
          <w:color w:val="2EAB64"/>
          <w:sz w:val="2"/>
          <w:szCs w:val="2"/>
        </w:rPr>
        <w:t>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</w:t>
      </w:r>
      <w:r w:rsidRPr="00E6057C">
        <w:rPr>
          <w:color w:val="0F9943"/>
          <w:sz w:val="2"/>
          <w:szCs w:val="2"/>
        </w:rPr>
        <w:t>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1010101010101010101010101010101010101010101010</w:t>
      </w:r>
      <w:r w:rsidRPr="00E6057C">
        <w:rPr>
          <w:color w:val="2EAB64"/>
          <w:sz w:val="2"/>
          <w:szCs w:val="2"/>
        </w:rPr>
        <w:t>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</w:t>
      </w:r>
      <w:r w:rsidRPr="00E6057C">
        <w:rPr>
          <w:color w:val="0F9943"/>
          <w:sz w:val="2"/>
          <w:szCs w:val="2"/>
        </w:rPr>
        <w:t>1010101010101010101010101010101010101010101010101010101010</w:t>
      </w:r>
      <w:r w:rsidRPr="00E6057C">
        <w:rPr>
          <w:color w:val="0F9943"/>
          <w:sz w:val="2"/>
          <w:szCs w:val="2"/>
        </w:rPr>
        <w:t>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</w:t>
      </w:r>
      <w:r w:rsidRPr="00E6057C">
        <w:rPr>
          <w:color w:val="2EAB64"/>
          <w:sz w:val="2"/>
          <w:szCs w:val="2"/>
        </w:rPr>
        <w:t>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</w:t>
      </w:r>
      <w:r w:rsidRPr="00E6057C">
        <w:rPr>
          <w:color w:val="414441"/>
          <w:sz w:val="2"/>
          <w:szCs w:val="2"/>
        </w:rPr>
        <w:t>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</w:t>
      </w:r>
      <w:r w:rsidRPr="00E6057C">
        <w:rPr>
          <w:color w:val="1FA154"/>
          <w:sz w:val="2"/>
          <w:szCs w:val="2"/>
        </w:rPr>
        <w:t>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10101010101010101010101010101010101010101010101010101010101010101010101010101010101010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</w:t>
      </w:r>
      <w:r w:rsidRPr="00E6057C">
        <w:rPr>
          <w:color w:val="2EAB64"/>
          <w:sz w:val="2"/>
          <w:szCs w:val="2"/>
        </w:rPr>
        <w:t>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</w:t>
      </w:r>
      <w:r w:rsidRPr="00E6057C">
        <w:rPr>
          <w:color w:val="0F9943"/>
          <w:sz w:val="2"/>
          <w:szCs w:val="2"/>
        </w:rPr>
        <w:t>010101010101010101010101010101010101010101010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2EAB64"/>
          <w:sz w:val="2"/>
          <w:szCs w:val="2"/>
        </w:rPr>
        <w:t>101010101010101010101010101010101010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</w:t>
      </w:r>
      <w:r w:rsidRPr="00E6057C">
        <w:rPr>
          <w:color w:val="1FA154"/>
          <w:sz w:val="2"/>
          <w:szCs w:val="2"/>
        </w:rPr>
        <w:t>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0F9943"/>
          <w:sz w:val="2"/>
          <w:szCs w:val="2"/>
        </w:rPr>
        <w:t>1010101010101010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</w:t>
      </w:r>
      <w:r w:rsidRPr="00E6057C">
        <w:rPr>
          <w:color w:val="1FA154"/>
          <w:sz w:val="2"/>
          <w:szCs w:val="2"/>
        </w:rPr>
        <w:t>10101010101010101010</w:t>
      </w:r>
      <w:r w:rsidRPr="00E6057C">
        <w:rPr>
          <w:color w:val="0F9943"/>
          <w:sz w:val="2"/>
          <w:szCs w:val="2"/>
        </w:rPr>
        <w:t>1010101010101010101010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</w:t>
      </w:r>
      <w:r w:rsidRPr="00E6057C">
        <w:rPr>
          <w:color w:val="505250"/>
          <w:sz w:val="2"/>
          <w:szCs w:val="2"/>
        </w:rPr>
        <w:t>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</w:t>
      </w:r>
      <w:r w:rsidRPr="00E6057C">
        <w:rPr>
          <w:color w:val="0F9943"/>
          <w:sz w:val="2"/>
          <w:szCs w:val="2"/>
        </w:rPr>
        <w:t>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101010101010101010101010101010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3CB37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</w:t>
      </w:r>
      <w:r w:rsidRPr="00E6057C">
        <w:rPr>
          <w:color w:val="1FA154"/>
          <w:sz w:val="2"/>
          <w:szCs w:val="2"/>
        </w:rPr>
        <w:t>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</w:t>
      </w:r>
      <w:r w:rsidRPr="00E6057C">
        <w:rPr>
          <w:color w:val="1FA154"/>
          <w:sz w:val="2"/>
          <w:szCs w:val="2"/>
        </w:rPr>
        <w:t>010101010101010101010101010101010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</w:t>
      </w:r>
      <w:r w:rsidRPr="00E6057C">
        <w:rPr>
          <w:color w:val="5E605E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10101010101010101010101010</w:t>
      </w:r>
      <w:r w:rsidRPr="00E6057C">
        <w:rPr>
          <w:color w:val="0F9943"/>
          <w:sz w:val="2"/>
          <w:szCs w:val="2"/>
        </w:rPr>
        <w:t>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</w:t>
      </w:r>
      <w:r w:rsidRPr="00E6057C">
        <w:rPr>
          <w:color w:val="505250"/>
          <w:sz w:val="2"/>
          <w:szCs w:val="2"/>
        </w:rPr>
        <w:t>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</w:t>
      </w:r>
      <w:r w:rsidRPr="00E6057C">
        <w:rPr>
          <w:color w:val="0F9943"/>
          <w:sz w:val="2"/>
          <w:szCs w:val="2"/>
        </w:rPr>
        <w:t>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</w:t>
      </w:r>
      <w:r w:rsidRPr="00E6057C">
        <w:rPr>
          <w:color w:val="1FA154"/>
          <w:sz w:val="2"/>
          <w:szCs w:val="2"/>
        </w:rPr>
        <w:t>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</w:t>
      </w:r>
      <w:r w:rsidRPr="00E6057C">
        <w:rPr>
          <w:color w:val="1FA154"/>
          <w:sz w:val="2"/>
          <w:szCs w:val="2"/>
        </w:rPr>
        <w:t>010101010101010101010101010101010101010</w:t>
      </w:r>
      <w:r w:rsidRPr="00E6057C">
        <w:rPr>
          <w:color w:val="0F9943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</w:t>
      </w:r>
      <w:r w:rsidRPr="00E6057C">
        <w:rPr>
          <w:color w:val="F6F7F6"/>
          <w:sz w:val="2"/>
          <w:szCs w:val="2"/>
        </w:rPr>
        <w:t>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</w:t>
      </w:r>
      <w:r w:rsidRPr="00E6057C">
        <w:rPr>
          <w:color w:val="0F9943"/>
          <w:sz w:val="2"/>
          <w:szCs w:val="2"/>
        </w:rPr>
        <w:t>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</w:t>
      </w:r>
      <w:r w:rsidRPr="00E6057C">
        <w:rPr>
          <w:color w:val="0F9943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E605E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</w:t>
      </w:r>
      <w:r w:rsidRPr="00E6057C">
        <w:rPr>
          <w:color w:val="1FA154"/>
          <w:sz w:val="2"/>
          <w:szCs w:val="2"/>
        </w:rPr>
        <w:t>01010101010101010101010101010101010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0F9943"/>
          <w:sz w:val="2"/>
          <w:szCs w:val="2"/>
        </w:rPr>
        <w:t>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101010101010101010101010101010101010101010101010101010101010101010101010101010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10101010101010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101010101010101010101010101010101010101010101010101010</w:t>
      </w:r>
      <w:r w:rsidRPr="00E6057C">
        <w:rPr>
          <w:color w:val="414441"/>
          <w:sz w:val="2"/>
          <w:szCs w:val="2"/>
        </w:rPr>
        <w:t>10101</w:t>
      </w:r>
      <w:r w:rsidRPr="00E6057C">
        <w:rPr>
          <w:color w:val="414441"/>
          <w:sz w:val="2"/>
          <w:szCs w:val="2"/>
        </w:rPr>
        <w:t>0101010101010101010101010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</w:t>
      </w:r>
      <w:r w:rsidRPr="00E6057C">
        <w:rPr>
          <w:color w:val="0F9943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</w:t>
      </w:r>
      <w:r w:rsidRPr="00E6057C">
        <w:rPr>
          <w:color w:val="414441"/>
          <w:sz w:val="2"/>
          <w:szCs w:val="2"/>
        </w:rPr>
        <w:t>0</w:t>
      </w:r>
      <w:r w:rsidRPr="00E6057C">
        <w:rPr>
          <w:color w:val="505250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10101010101010101010101010101010101010101010101010101010101010</w:t>
      </w:r>
      <w:r w:rsidRPr="00E6057C">
        <w:rPr>
          <w:color w:val="0F9943"/>
          <w:sz w:val="2"/>
          <w:szCs w:val="2"/>
        </w:rPr>
        <w:t>10101010101010101010101010101010101010101010101010101010101010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</w:t>
      </w:r>
      <w:r w:rsidRPr="00E6057C">
        <w:rPr>
          <w:color w:val="414441"/>
          <w:sz w:val="2"/>
          <w:szCs w:val="2"/>
        </w:rPr>
        <w:t>101010101010101</w:t>
      </w:r>
      <w:r w:rsidRPr="00E6057C">
        <w:rPr>
          <w:color w:val="414441"/>
          <w:sz w:val="2"/>
          <w:szCs w:val="2"/>
        </w:rPr>
        <w:t>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10101010101010101010101010101010</w:t>
      </w:r>
      <w:r w:rsidRPr="00E6057C">
        <w:rPr>
          <w:color w:val="0F9943"/>
          <w:sz w:val="2"/>
          <w:szCs w:val="2"/>
        </w:rPr>
        <w:t>10101010101010101</w:t>
      </w:r>
      <w:r w:rsidRPr="00E6057C">
        <w:rPr>
          <w:color w:val="0F9943"/>
          <w:sz w:val="2"/>
          <w:szCs w:val="2"/>
        </w:rPr>
        <w:t>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0F9943"/>
          <w:sz w:val="2"/>
          <w:szCs w:val="2"/>
        </w:rPr>
        <w:t>1010101010101010101010101010101010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</w:t>
      </w:r>
      <w:r w:rsidRPr="00E6057C">
        <w:rPr>
          <w:color w:val="0F9943"/>
          <w:sz w:val="2"/>
          <w:szCs w:val="2"/>
        </w:rPr>
        <w:t>10101010101010101010101010101010101010101010101010101010101010</w:t>
      </w:r>
      <w:r w:rsidRPr="00E6057C">
        <w:rPr>
          <w:color w:val="0F9943"/>
          <w:sz w:val="2"/>
          <w:szCs w:val="2"/>
        </w:rPr>
        <w:t>10101010101010101010101010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0F9943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</w:t>
      </w:r>
      <w:r w:rsidRPr="00E6057C">
        <w:rPr>
          <w:color w:val="414441"/>
          <w:sz w:val="2"/>
          <w:szCs w:val="2"/>
        </w:rPr>
        <w:t>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</w:t>
      </w:r>
      <w:r w:rsidRPr="00E6057C">
        <w:rPr>
          <w:color w:val="1FA154"/>
          <w:sz w:val="2"/>
          <w:szCs w:val="2"/>
        </w:rPr>
        <w:t>101010101010101010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10101</w:t>
      </w:r>
      <w:r w:rsidRPr="00E6057C">
        <w:rPr>
          <w:color w:val="0F9943"/>
          <w:sz w:val="2"/>
          <w:szCs w:val="2"/>
        </w:rPr>
        <w:t>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</w:t>
      </w:r>
      <w:r w:rsidRPr="00E6057C">
        <w:rPr>
          <w:color w:val="0F9943"/>
          <w:sz w:val="2"/>
          <w:szCs w:val="2"/>
        </w:rPr>
        <w:t>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</w:t>
      </w:r>
      <w:r w:rsidRPr="00E6057C">
        <w:rPr>
          <w:color w:val="0F9943"/>
          <w:sz w:val="2"/>
          <w:szCs w:val="2"/>
        </w:rPr>
        <w:t>10101010101010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2EAB64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101</w:t>
      </w:r>
      <w:r w:rsidRPr="00E6057C">
        <w:rPr>
          <w:color w:val="2F2F2D"/>
          <w:sz w:val="2"/>
          <w:szCs w:val="2"/>
        </w:rPr>
        <w:t>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</w:t>
      </w:r>
      <w:r w:rsidRPr="00E6057C">
        <w:rPr>
          <w:color w:val="414441"/>
          <w:sz w:val="2"/>
          <w:szCs w:val="2"/>
        </w:rPr>
        <w:t>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</w:t>
      </w:r>
      <w:r w:rsidRPr="00E6057C">
        <w:rPr>
          <w:color w:val="0F9943"/>
          <w:sz w:val="2"/>
          <w:szCs w:val="2"/>
        </w:rPr>
        <w:t>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0F9943"/>
          <w:sz w:val="2"/>
          <w:szCs w:val="2"/>
        </w:rPr>
        <w:t>10101010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1010101010101010101010101010101010101010101010</w:t>
      </w:r>
      <w:r w:rsidRPr="00E6057C">
        <w:rPr>
          <w:color w:val="F6F7F6"/>
          <w:sz w:val="2"/>
          <w:szCs w:val="2"/>
        </w:rPr>
        <w:t>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F6F7F6"/>
          <w:sz w:val="2"/>
          <w:szCs w:val="2"/>
        </w:rPr>
        <w:t>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</w:t>
      </w:r>
      <w:r w:rsidRPr="00E6057C">
        <w:rPr>
          <w:color w:val="414441"/>
          <w:sz w:val="2"/>
          <w:szCs w:val="2"/>
        </w:rPr>
        <w:t>010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1010101010101010101010101010</w:t>
      </w:r>
      <w:r w:rsidRPr="00E6057C">
        <w:rPr>
          <w:color w:val="0F9943"/>
          <w:sz w:val="2"/>
          <w:szCs w:val="2"/>
        </w:rPr>
        <w:t>101010101010101010101010101010101010101010</w:t>
      </w:r>
      <w:r w:rsidRPr="00E6057C">
        <w:rPr>
          <w:color w:val="0F9943"/>
          <w:sz w:val="2"/>
          <w:szCs w:val="2"/>
        </w:rPr>
        <w:t>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</w:t>
      </w:r>
      <w:r w:rsidRPr="00E6057C">
        <w:rPr>
          <w:color w:val="0F9943"/>
          <w:sz w:val="2"/>
          <w:szCs w:val="2"/>
        </w:rPr>
        <w:t>0101010101010</w:t>
      </w:r>
      <w:r w:rsidRPr="00E6057C">
        <w:rPr>
          <w:color w:val="414441"/>
          <w:sz w:val="2"/>
          <w:szCs w:val="2"/>
        </w:rPr>
        <w:t>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</w:t>
      </w:r>
      <w:r w:rsidRPr="00E6057C">
        <w:rPr>
          <w:color w:val="0F9943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</w:t>
      </w:r>
      <w:r w:rsidRPr="00E6057C">
        <w:rPr>
          <w:color w:val="F6F7F6"/>
          <w:sz w:val="2"/>
          <w:szCs w:val="2"/>
        </w:rPr>
        <w:t>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0F9943"/>
          <w:sz w:val="2"/>
          <w:szCs w:val="2"/>
        </w:rPr>
        <w:t>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2F2F2D"/>
          <w:sz w:val="2"/>
          <w:szCs w:val="2"/>
        </w:rPr>
        <w:t>1010</w:t>
      </w:r>
      <w:r w:rsidRPr="00E6057C">
        <w:rPr>
          <w:color w:val="414441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</w:t>
      </w:r>
      <w:r w:rsidRPr="00E6057C">
        <w:rPr>
          <w:color w:val="0F9943"/>
          <w:sz w:val="2"/>
          <w:szCs w:val="2"/>
        </w:rPr>
        <w:t>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</w:t>
      </w:r>
      <w:r w:rsidRPr="00E6057C">
        <w:rPr>
          <w:color w:val="0F9943"/>
          <w:sz w:val="2"/>
          <w:szCs w:val="2"/>
        </w:rPr>
        <w:t>101010101010101010101010101010101010101010101010</w:t>
      </w:r>
      <w:r w:rsidRPr="00E6057C">
        <w:rPr>
          <w:color w:val="0F9943"/>
          <w:sz w:val="2"/>
          <w:szCs w:val="2"/>
        </w:rPr>
        <w:t>10101010101010101010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101010101010101010101010101010101010101010101010</w:t>
      </w:r>
      <w:r w:rsidRPr="00E6057C">
        <w:rPr>
          <w:color w:val="0F9943"/>
          <w:sz w:val="2"/>
          <w:szCs w:val="2"/>
        </w:rPr>
        <w:t>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</w:t>
      </w:r>
      <w:r w:rsidRPr="00E6057C">
        <w:rPr>
          <w:color w:val="414441"/>
          <w:sz w:val="2"/>
          <w:szCs w:val="2"/>
        </w:rPr>
        <w:t>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0F9943"/>
          <w:sz w:val="2"/>
          <w:szCs w:val="2"/>
        </w:rPr>
        <w:t>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1FA154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1010101010101010101010101010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2F2F2D"/>
          <w:sz w:val="2"/>
          <w:szCs w:val="2"/>
        </w:rPr>
        <w:t>101010</w:t>
      </w:r>
      <w:r w:rsidRPr="00E6057C">
        <w:rPr>
          <w:color w:val="414441"/>
          <w:sz w:val="2"/>
          <w:szCs w:val="2"/>
        </w:rPr>
        <w:t>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414441"/>
          <w:sz w:val="2"/>
          <w:szCs w:val="2"/>
        </w:rPr>
        <w:t>1010101010101010101010101010101010101010101010</w:t>
      </w:r>
      <w:r w:rsidRPr="00E6057C">
        <w:rPr>
          <w:color w:val="505250"/>
          <w:sz w:val="2"/>
          <w:szCs w:val="2"/>
        </w:rPr>
        <w:t>1010</w:t>
      </w:r>
      <w:r w:rsidRPr="00E6057C">
        <w:rPr>
          <w:color w:val="0F9943"/>
          <w:sz w:val="2"/>
          <w:szCs w:val="2"/>
        </w:rPr>
        <w:t>1010101010</w:t>
      </w:r>
      <w:r w:rsidRPr="00E6057C">
        <w:rPr>
          <w:color w:val="414441"/>
          <w:sz w:val="2"/>
          <w:szCs w:val="2"/>
        </w:rPr>
        <w:t>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1010101010101010101010101010101010101010101010101010101010101</w:t>
      </w:r>
      <w:r w:rsidRPr="00E6057C">
        <w:rPr>
          <w:color w:val="414441"/>
          <w:sz w:val="2"/>
          <w:szCs w:val="2"/>
        </w:rPr>
        <w:t>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</w:t>
      </w:r>
      <w:r w:rsidRPr="00E6057C">
        <w:rPr>
          <w:color w:val="414441"/>
          <w:sz w:val="2"/>
          <w:szCs w:val="2"/>
        </w:rPr>
        <w:t>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</w:t>
      </w:r>
      <w:r w:rsidRPr="00E6057C">
        <w:rPr>
          <w:color w:val="414441"/>
          <w:sz w:val="2"/>
          <w:szCs w:val="2"/>
        </w:rPr>
        <w:t>101010101010101010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</w:t>
      </w:r>
      <w:r w:rsidRPr="00E6057C">
        <w:rPr>
          <w:color w:val="F6F7F6"/>
          <w:sz w:val="2"/>
          <w:szCs w:val="2"/>
        </w:rPr>
        <w:t>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</w:t>
      </w:r>
      <w:r w:rsidRPr="00E6057C">
        <w:rPr>
          <w:color w:val="414441"/>
          <w:sz w:val="2"/>
          <w:szCs w:val="2"/>
        </w:rPr>
        <w:t>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</w:t>
      </w:r>
      <w:r w:rsidRPr="00E6057C">
        <w:rPr>
          <w:color w:val="414441"/>
          <w:sz w:val="2"/>
          <w:szCs w:val="2"/>
        </w:rPr>
        <w:t>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10101010101010101010101010101010101010101010101010101010101010101010101010</w:t>
      </w:r>
      <w:r w:rsidRPr="00E6057C">
        <w:rPr>
          <w:color w:val="2F2F2D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</w:t>
      </w:r>
      <w:r w:rsidRPr="00E6057C">
        <w:rPr>
          <w:color w:val="F6F7F6"/>
          <w:sz w:val="2"/>
          <w:szCs w:val="2"/>
        </w:rPr>
        <w:t>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</w:t>
      </w:r>
      <w:r w:rsidRPr="00E6057C">
        <w:rPr>
          <w:color w:val="414441"/>
          <w:sz w:val="2"/>
          <w:szCs w:val="2"/>
        </w:rPr>
        <w:t>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</w:t>
      </w:r>
      <w:r w:rsidRPr="00E6057C">
        <w:rPr>
          <w:color w:val="414441"/>
          <w:sz w:val="2"/>
          <w:szCs w:val="2"/>
        </w:rPr>
        <w:t>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414441"/>
          <w:sz w:val="2"/>
          <w:szCs w:val="2"/>
        </w:rPr>
        <w:t>101010101010101</w:t>
      </w:r>
      <w:r w:rsidRPr="00E6057C">
        <w:rPr>
          <w:color w:val="414441"/>
          <w:sz w:val="2"/>
          <w:szCs w:val="2"/>
        </w:rPr>
        <w:t>01010101010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414441"/>
          <w:sz w:val="2"/>
          <w:szCs w:val="2"/>
        </w:rPr>
        <w:t>10</w:t>
      </w:r>
      <w:r w:rsidRPr="00E6057C">
        <w:rPr>
          <w:color w:val="505250"/>
          <w:sz w:val="2"/>
          <w:szCs w:val="2"/>
        </w:rPr>
        <w:t>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1010101010101010101010101010101010101010101010101010101010101010101010101010101010101010101010101010101010101010101010101010101010101010101010101010101010101010101010101010101010101010101010101010101010101010101010101010101010101010101010101010101010101010</w:t>
      </w: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</w:t>
      </w:r>
    </w:p>
    <w:p w:rsidR="00406303" w:rsidRPr="00E6057C" w:rsidRDefault="00E6057C" w:rsidP="00E6057C">
      <w:pPr>
        <w:spacing w:line="20" w:lineRule="atLeast"/>
        <w:contextualSpacing/>
        <w:rPr>
          <w:sz w:val="2"/>
          <w:szCs w:val="2"/>
        </w:rPr>
      </w:pPr>
      <w:r w:rsidRPr="00E6057C">
        <w:rPr>
          <w:color w:val="F6F7F6"/>
          <w:sz w:val="2"/>
          <w:szCs w:val="2"/>
        </w:rPr>
        <w:t>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0101010101010101010101010101010101010101010101010101010101010101010101010101010101010101010101010101010101010101010101010101010101010101010101010101010101010101010101010101010101010101010101010101010101010101010101010101010101010101010101010101010101010101</w:t>
      </w:r>
      <w:r w:rsidRPr="00E6057C">
        <w:rPr>
          <w:color w:val="F6F7F6"/>
          <w:sz w:val="2"/>
          <w:szCs w:val="2"/>
        </w:rPr>
        <w:t>01010101010101010101010101010101010101010101010101010101010101010101010101010</w:t>
      </w:r>
      <w:bookmarkStart w:id="0" w:name="_GoBack"/>
      <w:bookmarkEnd w:id="0"/>
    </w:p>
    <w:sectPr w:rsidR="00406303" w:rsidRPr="00E605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303"/>
    <w:rsid w:val="00AA1D8D"/>
    <w:rsid w:val="00B47730"/>
    <w:rsid w:val="00CB0664"/>
    <w:rsid w:val="00E605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5CFA28-F476-4227-B114-9EB48FE2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38740</Words>
  <Characters>220821</Characters>
  <Application>Microsoft Office Word</Application>
  <DocSecurity>0</DocSecurity>
  <Lines>1840</Lines>
  <Paragraphs>518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259043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aasri</cp:lastModifiedBy>
  <cp:revision>2</cp:revision>
  <dcterms:created xsi:type="dcterms:W3CDTF">2013-12-23T23:15:00Z</dcterms:created>
  <dcterms:modified xsi:type="dcterms:W3CDTF">2023-04-27T16:45:00Z</dcterms:modified>
  <cp:category/>
</cp:coreProperties>
</file>